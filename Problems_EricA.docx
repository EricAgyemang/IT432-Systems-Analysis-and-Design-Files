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D21E67" w14:textId="23749EA1" w:rsidR="00571D3E" w:rsidRDefault="008958C2">
      <w:pPr>
        <w:spacing w:after="90"/>
        <w:jc w:val="center"/>
        <w:rPr>
          <w:rFonts w:ascii="Calibri" w:eastAsia="Calibri" w:hAnsi="Calibri" w:cs="Calibri"/>
          <w:b/>
          <w:sz w:val="24"/>
        </w:rPr>
      </w:pPr>
      <w:r>
        <w:rPr>
          <w:rFonts w:ascii="Calibri" w:eastAsia="Calibri" w:hAnsi="Calibri" w:cs="Calibri"/>
          <w:b/>
          <w:sz w:val="24"/>
        </w:rPr>
        <w:t xml:space="preserve">IT 432 </w:t>
      </w:r>
    </w:p>
    <w:p w14:paraId="21E5109D" w14:textId="77777777" w:rsidR="00571D3E" w:rsidRDefault="00571D3E">
      <w:pPr>
        <w:spacing w:after="90"/>
        <w:rPr>
          <w:rFonts w:ascii="Calibri" w:eastAsia="Calibri" w:hAnsi="Calibri" w:cs="Calibri"/>
          <w:b/>
          <w:sz w:val="24"/>
        </w:rPr>
      </w:pPr>
    </w:p>
    <w:p w14:paraId="6BBB1D8A" w14:textId="520A22D5" w:rsidR="00571D3E" w:rsidRDefault="008958C2">
      <w:pPr>
        <w:spacing w:after="90"/>
        <w:rPr>
          <w:rFonts w:ascii="Calibri" w:eastAsia="Calibri" w:hAnsi="Calibri" w:cs="Calibri"/>
          <w:b/>
          <w:sz w:val="24"/>
        </w:rPr>
      </w:pPr>
      <w:r>
        <w:rPr>
          <w:rFonts w:ascii="Calibri" w:eastAsia="Calibri" w:hAnsi="Calibri" w:cs="Calibri"/>
          <w:b/>
          <w:sz w:val="24"/>
        </w:rPr>
        <w:t>Name</w:t>
      </w:r>
      <w:r w:rsidR="00410B3B">
        <w:rPr>
          <w:rFonts w:ascii="Calibri" w:eastAsia="Calibri" w:hAnsi="Calibri" w:cs="Calibri"/>
          <w:b/>
          <w:sz w:val="24"/>
        </w:rPr>
        <w:t>: Eric Agyemang</w:t>
      </w:r>
    </w:p>
    <w:p w14:paraId="0469346B" w14:textId="77777777" w:rsidR="00571D3E" w:rsidRDefault="00571D3E">
      <w:pPr>
        <w:spacing w:after="90"/>
        <w:rPr>
          <w:rFonts w:ascii="Calibri" w:eastAsia="Calibri" w:hAnsi="Calibri" w:cs="Calibri"/>
          <w:b/>
          <w:sz w:val="24"/>
        </w:rPr>
      </w:pPr>
    </w:p>
    <w:p w14:paraId="530C94F5" w14:textId="77777777" w:rsidR="00571D3E" w:rsidRDefault="0076795F">
      <w:pPr>
        <w:spacing w:after="90"/>
        <w:rPr>
          <w:rFonts w:ascii="Calibri" w:eastAsia="Calibri" w:hAnsi="Calibri" w:cs="Calibri"/>
          <w:b/>
          <w:sz w:val="24"/>
        </w:rPr>
      </w:pPr>
      <w:r>
        <w:pict w14:anchorId="74C8C0F3">
          <v:rect id="_x0000_i1025" style="width:0;height:1.5pt" o:hralign="center" o:hrstd="t" o:hr="t" fillcolor="#a0a0a0" stroked="f"/>
        </w:pict>
      </w:r>
    </w:p>
    <w:p w14:paraId="24BB5BAA" w14:textId="77777777" w:rsidR="00571D3E" w:rsidRDefault="00571D3E">
      <w:pPr>
        <w:spacing w:after="90"/>
        <w:rPr>
          <w:rFonts w:ascii="Calibri" w:eastAsia="Calibri" w:hAnsi="Calibri" w:cs="Calibri"/>
          <w:b/>
          <w:sz w:val="24"/>
        </w:rPr>
      </w:pPr>
    </w:p>
    <w:tbl>
      <w:tblPr>
        <w:tblStyle w:val="a"/>
        <w:tblW w:w="10800" w:type="dxa"/>
        <w:tblBorders>
          <w:top w:val="nil"/>
          <w:left w:val="nil"/>
          <w:bottom w:val="nil"/>
          <w:right w:val="nil"/>
          <w:insideH w:val="nil"/>
          <w:insideV w:val="nil"/>
        </w:tblBorders>
        <w:tblLayout w:type="fixed"/>
        <w:tblLook w:val="0000" w:firstRow="0" w:lastRow="0" w:firstColumn="0" w:lastColumn="0" w:noHBand="0" w:noVBand="0"/>
      </w:tblPr>
      <w:tblGrid>
        <w:gridCol w:w="10800"/>
      </w:tblGrid>
      <w:tr w:rsidR="00571D3E" w14:paraId="3041E976" w14:textId="77777777">
        <w:tc>
          <w:tcPr>
            <w:tcW w:w="10800" w:type="dxa"/>
            <w:tcMar>
              <w:top w:w="0" w:type="dxa"/>
              <w:left w:w="0" w:type="dxa"/>
              <w:bottom w:w="0" w:type="dxa"/>
              <w:right w:w="0" w:type="dxa"/>
            </w:tcMar>
            <w:vAlign w:val="center"/>
          </w:tcPr>
          <w:p w14:paraId="42B8485F" w14:textId="77777777" w:rsidR="00571D3E" w:rsidRDefault="008958C2">
            <w:pPr>
              <w:jc w:val="both"/>
              <w:rPr>
                <w:rFonts w:ascii="Calibri" w:eastAsia="Calibri" w:hAnsi="Calibri" w:cs="Calibri"/>
                <w:color w:val="0563C1"/>
                <w:sz w:val="24"/>
                <w:u w:val="single"/>
              </w:rPr>
            </w:pPr>
            <w:r>
              <w:rPr>
                <w:rFonts w:ascii="Calibri" w:eastAsia="Calibri" w:hAnsi="Calibri" w:cs="Calibri"/>
                <w:sz w:val="24"/>
              </w:rPr>
              <w:t xml:space="preserve">You will be performing three major analysis activities on the system supporting the platform: </w:t>
            </w:r>
            <w:hyperlink r:id="rId8">
              <w:r>
                <w:rPr>
                  <w:rFonts w:ascii="Calibri" w:eastAsia="Calibri" w:hAnsi="Calibri" w:cs="Calibri"/>
                  <w:color w:val="0563C1"/>
                  <w:sz w:val="24"/>
                  <w:u w:val="single"/>
                </w:rPr>
                <w:t>numer.ai</w:t>
              </w:r>
            </w:hyperlink>
          </w:p>
          <w:p w14:paraId="32BD4685" w14:textId="77777777" w:rsidR="00571D3E" w:rsidRDefault="008958C2">
            <w:pPr>
              <w:jc w:val="both"/>
              <w:rPr>
                <w:rFonts w:ascii="Calibri" w:eastAsia="Calibri" w:hAnsi="Calibri" w:cs="Calibri"/>
                <w:sz w:val="24"/>
              </w:rPr>
            </w:pPr>
            <w:r>
              <w:rPr>
                <w:rFonts w:ascii="Calibri" w:eastAsia="Calibri" w:hAnsi="Calibri" w:cs="Calibri"/>
                <w:sz w:val="24"/>
              </w:rPr>
              <w:t xml:space="preserve">You will be wearing the hat of a </w:t>
            </w:r>
            <w:r>
              <w:rPr>
                <w:rFonts w:ascii="Calibri" w:eastAsia="Calibri" w:hAnsi="Calibri" w:cs="Calibri"/>
                <w:i/>
                <w:sz w:val="24"/>
              </w:rPr>
              <w:t>system analyst</w:t>
            </w:r>
            <w:r>
              <w:rPr>
                <w:rFonts w:ascii="Calibri" w:eastAsia="Calibri" w:hAnsi="Calibri" w:cs="Calibri"/>
                <w:sz w:val="24"/>
              </w:rPr>
              <w:t xml:space="preserve"> behind the creation of this platform. This platform has been chosen because it is a relatively new area in which information technology is making an impact (machine learning –based hedge fund industry) and therefore a certain level of discovery work will be required by you.</w:t>
            </w:r>
          </w:p>
          <w:p w14:paraId="22472646" w14:textId="77777777" w:rsidR="00571D3E" w:rsidRDefault="00571D3E">
            <w:pPr>
              <w:rPr>
                <w:rFonts w:ascii="Calibri" w:eastAsia="Calibri" w:hAnsi="Calibri" w:cs="Calibri"/>
                <w:sz w:val="24"/>
              </w:rPr>
            </w:pPr>
          </w:p>
          <w:p w14:paraId="2229F7FF" w14:textId="77777777" w:rsidR="00571D3E" w:rsidRDefault="008958C2">
            <w:pPr>
              <w:rPr>
                <w:rFonts w:ascii="Calibri" w:eastAsia="Calibri" w:hAnsi="Calibri" w:cs="Calibri"/>
                <w:sz w:val="24"/>
              </w:rPr>
            </w:pPr>
            <w:r>
              <w:rPr>
                <w:rFonts w:ascii="Calibri" w:eastAsia="Calibri" w:hAnsi="Calibri" w:cs="Calibri"/>
                <w:sz w:val="24"/>
              </w:rPr>
              <w:t>You will sign up for a free account on the platform and perform activities similar to what you have performed in your lab exercises and in class.</w:t>
            </w:r>
          </w:p>
          <w:p w14:paraId="27E6DE2B" w14:textId="77777777" w:rsidR="00A55195" w:rsidRDefault="00A55195">
            <w:pPr>
              <w:rPr>
                <w:rFonts w:ascii="Calibri" w:eastAsia="Calibri" w:hAnsi="Calibri" w:cs="Calibri"/>
                <w:sz w:val="24"/>
              </w:rPr>
            </w:pPr>
          </w:p>
          <w:p w14:paraId="3250FCE0" w14:textId="77777777" w:rsidR="00A55195" w:rsidRDefault="00A55195">
            <w:pPr>
              <w:rPr>
                <w:rFonts w:ascii="Calibri" w:eastAsia="Calibri" w:hAnsi="Calibri" w:cs="Calibri"/>
                <w:sz w:val="24"/>
              </w:rPr>
            </w:pPr>
          </w:p>
          <w:p w14:paraId="2A7678B2" w14:textId="77777777" w:rsidR="00A55195" w:rsidRDefault="00A55195">
            <w:pPr>
              <w:rPr>
                <w:rFonts w:ascii="Calibri" w:eastAsia="Calibri" w:hAnsi="Calibri" w:cs="Calibri"/>
                <w:sz w:val="24"/>
              </w:rPr>
            </w:pPr>
          </w:p>
          <w:p w14:paraId="278F7F7E" w14:textId="77777777" w:rsidR="00A55195" w:rsidRDefault="00A55195">
            <w:pPr>
              <w:rPr>
                <w:rFonts w:ascii="Calibri" w:eastAsia="Calibri" w:hAnsi="Calibri" w:cs="Calibri"/>
                <w:sz w:val="24"/>
              </w:rPr>
            </w:pPr>
          </w:p>
          <w:p w14:paraId="68E72C3A" w14:textId="77777777" w:rsidR="00A55195" w:rsidRDefault="00A55195">
            <w:pPr>
              <w:rPr>
                <w:rFonts w:ascii="Calibri" w:eastAsia="Calibri" w:hAnsi="Calibri" w:cs="Calibri"/>
                <w:sz w:val="24"/>
              </w:rPr>
            </w:pPr>
          </w:p>
          <w:p w14:paraId="0616F54C" w14:textId="77777777" w:rsidR="00A55195" w:rsidRDefault="00A55195">
            <w:pPr>
              <w:rPr>
                <w:rFonts w:ascii="Calibri" w:eastAsia="Calibri" w:hAnsi="Calibri" w:cs="Calibri"/>
                <w:sz w:val="24"/>
              </w:rPr>
            </w:pPr>
          </w:p>
          <w:p w14:paraId="0BD1594A" w14:textId="77777777" w:rsidR="00A55195" w:rsidRDefault="00A55195">
            <w:pPr>
              <w:rPr>
                <w:rFonts w:ascii="Calibri" w:eastAsia="Calibri" w:hAnsi="Calibri" w:cs="Calibri"/>
                <w:sz w:val="24"/>
              </w:rPr>
            </w:pPr>
          </w:p>
          <w:p w14:paraId="37C91E5A" w14:textId="77777777" w:rsidR="00A55195" w:rsidRDefault="00A55195">
            <w:pPr>
              <w:rPr>
                <w:rFonts w:ascii="Calibri" w:eastAsia="Calibri" w:hAnsi="Calibri" w:cs="Calibri"/>
                <w:sz w:val="24"/>
              </w:rPr>
            </w:pPr>
          </w:p>
          <w:p w14:paraId="07B017FF" w14:textId="77777777" w:rsidR="00A55195" w:rsidRDefault="00A55195">
            <w:pPr>
              <w:rPr>
                <w:rFonts w:ascii="Calibri" w:eastAsia="Calibri" w:hAnsi="Calibri" w:cs="Calibri"/>
                <w:sz w:val="24"/>
              </w:rPr>
            </w:pPr>
          </w:p>
          <w:p w14:paraId="3D7B075D" w14:textId="77777777" w:rsidR="00A55195" w:rsidRDefault="00A55195">
            <w:pPr>
              <w:rPr>
                <w:rFonts w:ascii="Calibri" w:eastAsia="Calibri" w:hAnsi="Calibri" w:cs="Calibri"/>
                <w:sz w:val="24"/>
              </w:rPr>
            </w:pPr>
          </w:p>
          <w:p w14:paraId="40F7CA1B" w14:textId="77777777" w:rsidR="00A55195" w:rsidRDefault="00A55195">
            <w:pPr>
              <w:rPr>
                <w:rFonts w:ascii="Calibri" w:eastAsia="Calibri" w:hAnsi="Calibri" w:cs="Calibri"/>
                <w:sz w:val="24"/>
              </w:rPr>
            </w:pPr>
          </w:p>
          <w:p w14:paraId="1C77ABA6" w14:textId="77777777" w:rsidR="00A55195" w:rsidRDefault="00A55195">
            <w:pPr>
              <w:rPr>
                <w:rFonts w:ascii="Calibri" w:eastAsia="Calibri" w:hAnsi="Calibri" w:cs="Calibri"/>
                <w:sz w:val="24"/>
              </w:rPr>
            </w:pPr>
          </w:p>
          <w:p w14:paraId="57414D03" w14:textId="77777777" w:rsidR="00A55195" w:rsidRDefault="00A55195">
            <w:pPr>
              <w:rPr>
                <w:rFonts w:ascii="Calibri" w:eastAsia="Calibri" w:hAnsi="Calibri" w:cs="Calibri"/>
                <w:sz w:val="24"/>
              </w:rPr>
            </w:pPr>
          </w:p>
          <w:p w14:paraId="15543726" w14:textId="77777777" w:rsidR="00A55195" w:rsidRDefault="00A55195">
            <w:pPr>
              <w:rPr>
                <w:rFonts w:ascii="Calibri" w:eastAsia="Calibri" w:hAnsi="Calibri" w:cs="Calibri"/>
                <w:sz w:val="24"/>
              </w:rPr>
            </w:pPr>
          </w:p>
          <w:p w14:paraId="24ABCBB9" w14:textId="77777777" w:rsidR="00A55195" w:rsidRDefault="00A55195">
            <w:pPr>
              <w:rPr>
                <w:rFonts w:ascii="Calibri" w:eastAsia="Calibri" w:hAnsi="Calibri" w:cs="Calibri"/>
                <w:sz w:val="24"/>
              </w:rPr>
            </w:pPr>
          </w:p>
          <w:p w14:paraId="0DC7E870" w14:textId="77777777" w:rsidR="00A55195" w:rsidRDefault="00A55195">
            <w:pPr>
              <w:rPr>
                <w:rFonts w:ascii="Calibri" w:eastAsia="Calibri" w:hAnsi="Calibri" w:cs="Calibri"/>
                <w:sz w:val="24"/>
              </w:rPr>
            </w:pPr>
          </w:p>
          <w:p w14:paraId="583730DB" w14:textId="77777777" w:rsidR="00A55195" w:rsidRDefault="00A55195">
            <w:pPr>
              <w:rPr>
                <w:rFonts w:ascii="Calibri" w:eastAsia="Calibri" w:hAnsi="Calibri" w:cs="Calibri"/>
                <w:sz w:val="24"/>
              </w:rPr>
            </w:pPr>
          </w:p>
          <w:p w14:paraId="15D992B6" w14:textId="77777777" w:rsidR="00A55195" w:rsidRDefault="00A55195">
            <w:pPr>
              <w:rPr>
                <w:rFonts w:ascii="Calibri" w:eastAsia="Calibri" w:hAnsi="Calibri" w:cs="Calibri"/>
                <w:sz w:val="24"/>
              </w:rPr>
            </w:pPr>
          </w:p>
          <w:p w14:paraId="1D7938B0" w14:textId="77777777" w:rsidR="00A55195" w:rsidRDefault="00A55195">
            <w:pPr>
              <w:rPr>
                <w:rFonts w:ascii="Calibri" w:eastAsia="Calibri" w:hAnsi="Calibri" w:cs="Calibri"/>
                <w:sz w:val="24"/>
              </w:rPr>
            </w:pPr>
          </w:p>
          <w:p w14:paraId="3154BFC8" w14:textId="77777777" w:rsidR="00A55195" w:rsidRDefault="00A55195">
            <w:pPr>
              <w:rPr>
                <w:rFonts w:ascii="Calibri" w:eastAsia="Calibri" w:hAnsi="Calibri" w:cs="Calibri"/>
                <w:sz w:val="24"/>
              </w:rPr>
            </w:pPr>
          </w:p>
          <w:p w14:paraId="21AF2316" w14:textId="77777777" w:rsidR="00A55195" w:rsidRDefault="00A55195">
            <w:pPr>
              <w:rPr>
                <w:rFonts w:ascii="Calibri" w:eastAsia="Calibri" w:hAnsi="Calibri" w:cs="Calibri"/>
                <w:sz w:val="24"/>
              </w:rPr>
            </w:pPr>
          </w:p>
          <w:p w14:paraId="3118721B" w14:textId="77777777" w:rsidR="00A55195" w:rsidRDefault="00A55195">
            <w:pPr>
              <w:rPr>
                <w:rFonts w:ascii="Calibri" w:eastAsia="Calibri" w:hAnsi="Calibri" w:cs="Calibri"/>
                <w:sz w:val="24"/>
              </w:rPr>
            </w:pPr>
          </w:p>
          <w:p w14:paraId="15CE0592" w14:textId="77777777" w:rsidR="00A55195" w:rsidRDefault="00A55195">
            <w:pPr>
              <w:rPr>
                <w:rFonts w:ascii="Calibri" w:eastAsia="Calibri" w:hAnsi="Calibri" w:cs="Calibri"/>
                <w:sz w:val="24"/>
              </w:rPr>
            </w:pPr>
          </w:p>
          <w:p w14:paraId="0C7186C0" w14:textId="77777777" w:rsidR="00A55195" w:rsidRDefault="00A55195">
            <w:pPr>
              <w:rPr>
                <w:rFonts w:ascii="Calibri" w:eastAsia="Calibri" w:hAnsi="Calibri" w:cs="Calibri"/>
                <w:sz w:val="24"/>
              </w:rPr>
            </w:pPr>
          </w:p>
          <w:p w14:paraId="2ED3BD43" w14:textId="77777777" w:rsidR="00A55195" w:rsidRDefault="00A55195">
            <w:pPr>
              <w:rPr>
                <w:rFonts w:ascii="Calibri" w:eastAsia="Calibri" w:hAnsi="Calibri" w:cs="Calibri"/>
                <w:sz w:val="24"/>
              </w:rPr>
            </w:pPr>
          </w:p>
          <w:p w14:paraId="71587724" w14:textId="77777777" w:rsidR="00A55195" w:rsidRDefault="00A55195">
            <w:pPr>
              <w:rPr>
                <w:rFonts w:ascii="Calibri" w:eastAsia="Calibri" w:hAnsi="Calibri" w:cs="Calibri"/>
                <w:sz w:val="24"/>
              </w:rPr>
            </w:pPr>
          </w:p>
          <w:p w14:paraId="3FD32168" w14:textId="77777777" w:rsidR="00A55195" w:rsidRDefault="00A55195">
            <w:pPr>
              <w:rPr>
                <w:rFonts w:ascii="Calibri" w:eastAsia="Calibri" w:hAnsi="Calibri" w:cs="Calibri"/>
                <w:sz w:val="24"/>
              </w:rPr>
            </w:pPr>
          </w:p>
          <w:p w14:paraId="1E94099F" w14:textId="440D1726" w:rsidR="00A55195" w:rsidRDefault="00A55195">
            <w:pPr>
              <w:rPr>
                <w:rFonts w:ascii="Calibri" w:eastAsia="Calibri" w:hAnsi="Calibri" w:cs="Calibri"/>
                <w:sz w:val="24"/>
              </w:rPr>
            </w:pPr>
          </w:p>
        </w:tc>
      </w:tr>
      <w:tr w:rsidR="00571D3E" w14:paraId="5F0F4320" w14:textId="77777777">
        <w:tc>
          <w:tcPr>
            <w:tcW w:w="10800" w:type="dxa"/>
            <w:tcMar>
              <w:top w:w="0" w:type="dxa"/>
              <w:left w:w="0" w:type="dxa"/>
              <w:bottom w:w="0" w:type="dxa"/>
              <w:right w:w="0" w:type="dxa"/>
            </w:tcMar>
            <w:vAlign w:val="center"/>
          </w:tcPr>
          <w:p w14:paraId="6BA61F64" w14:textId="77777777" w:rsidR="00571D3E" w:rsidRDefault="00571D3E">
            <w:pPr>
              <w:rPr>
                <w:rFonts w:ascii="Calibri" w:eastAsia="Calibri" w:hAnsi="Calibri" w:cs="Calibri"/>
                <w:sz w:val="24"/>
              </w:rPr>
            </w:pPr>
          </w:p>
        </w:tc>
      </w:tr>
      <w:tr w:rsidR="00571D3E" w14:paraId="76639146" w14:textId="77777777">
        <w:tc>
          <w:tcPr>
            <w:tcW w:w="10800" w:type="dxa"/>
            <w:tcMar>
              <w:top w:w="0" w:type="dxa"/>
              <w:left w:w="0" w:type="dxa"/>
              <w:bottom w:w="0" w:type="dxa"/>
              <w:right w:w="0" w:type="dxa"/>
            </w:tcMar>
            <w:vAlign w:val="center"/>
          </w:tcPr>
          <w:p w14:paraId="4717104F" w14:textId="4EC6203F" w:rsidR="00571D3E" w:rsidRDefault="008958C2">
            <w:pPr>
              <w:jc w:val="both"/>
              <w:rPr>
                <w:rFonts w:ascii="Calibri" w:eastAsia="Calibri" w:hAnsi="Calibri" w:cs="Calibri"/>
                <w:sz w:val="24"/>
              </w:rPr>
            </w:pPr>
            <w:r>
              <w:rPr>
                <w:rFonts w:ascii="Calibri" w:eastAsia="Calibri" w:hAnsi="Calibri" w:cs="Calibri"/>
                <w:b/>
                <w:sz w:val="24"/>
              </w:rPr>
              <w:lastRenderedPageBreak/>
              <w:t xml:space="preserve">Question 1. Domain Model Class diagram. </w:t>
            </w:r>
            <w:r>
              <w:rPr>
                <w:rFonts w:ascii="Calibri" w:eastAsia="Calibri" w:hAnsi="Calibri" w:cs="Calibri"/>
                <w:sz w:val="24"/>
              </w:rPr>
              <w:t>Start with identifying 4 major classes that are part of the domain model for this platform. Identify at least four attributes for each; define associations (where needed), identify multiplicity (1-1, 1-M, or M-M) and constraints (optional vs. mandatory). Draw your diagram on GenMyModel and place a picture of it here. Is there a need for adding an association class to your diagram? Yes or No? If the answer is yes, make sure your diagram includes said association class. If your answer is no, explain why.</w:t>
            </w:r>
          </w:p>
          <w:p w14:paraId="6292BD6B" w14:textId="77777777" w:rsidR="00A55195" w:rsidRDefault="00A55195">
            <w:pPr>
              <w:jc w:val="both"/>
              <w:rPr>
                <w:rFonts w:ascii="Calibri" w:eastAsia="Calibri" w:hAnsi="Calibri" w:cs="Calibri"/>
                <w:sz w:val="24"/>
              </w:rPr>
            </w:pPr>
          </w:p>
          <w:p w14:paraId="08BF3166" w14:textId="5413BB8D" w:rsidR="00A55195" w:rsidRDefault="00A55195">
            <w:pPr>
              <w:jc w:val="both"/>
              <w:rPr>
                <w:rFonts w:ascii="Calibri" w:eastAsia="Calibri" w:hAnsi="Calibri" w:cs="Calibri"/>
                <w:sz w:val="24"/>
              </w:rPr>
            </w:pPr>
            <w:r>
              <w:rPr>
                <w:noProof/>
              </w:rPr>
              <w:drawing>
                <wp:inline distT="0" distB="0" distL="0" distR="0" wp14:anchorId="2A8E361E" wp14:editId="6FA1550D">
                  <wp:extent cx="6671310" cy="6734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6734810"/>
                          </a:xfrm>
                          <a:prstGeom prst="rect">
                            <a:avLst/>
                          </a:prstGeom>
                          <a:noFill/>
                          <a:ln>
                            <a:noFill/>
                          </a:ln>
                        </pic:spPr>
                      </pic:pic>
                    </a:graphicData>
                  </a:graphic>
                </wp:inline>
              </w:drawing>
            </w:r>
          </w:p>
          <w:p w14:paraId="678F0FF1" w14:textId="0B3D309B" w:rsidR="00A55195" w:rsidRDefault="00A55195">
            <w:pPr>
              <w:jc w:val="both"/>
              <w:rPr>
                <w:rFonts w:ascii="Calibri" w:eastAsia="Calibri" w:hAnsi="Calibri" w:cs="Calibri"/>
                <w:sz w:val="24"/>
              </w:rPr>
            </w:pPr>
          </w:p>
        </w:tc>
      </w:tr>
      <w:tr w:rsidR="00571D3E" w14:paraId="26CC0052" w14:textId="77777777">
        <w:tc>
          <w:tcPr>
            <w:tcW w:w="10800" w:type="dxa"/>
            <w:tcMar>
              <w:top w:w="0" w:type="dxa"/>
              <w:left w:w="0" w:type="dxa"/>
              <w:bottom w:w="0" w:type="dxa"/>
              <w:right w:w="0" w:type="dxa"/>
            </w:tcMar>
            <w:vAlign w:val="center"/>
          </w:tcPr>
          <w:p w14:paraId="64C92CE1" w14:textId="77777777" w:rsidR="00571D3E" w:rsidRDefault="00571D3E">
            <w:pPr>
              <w:rPr>
                <w:rFonts w:ascii="Calibri" w:eastAsia="Calibri" w:hAnsi="Calibri" w:cs="Calibri"/>
                <w:sz w:val="24"/>
              </w:rPr>
            </w:pPr>
          </w:p>
          <w:p w14:paraId="14CB96B9" w14:textId="018E6505" w:rsidR="00571D3E" w:rsidRDefault="008958C2">
            <w:pPr>
              <w:jc w:val="both"/>
              <w:rPr>
                <w:rFonts w:ascii="Calibri" w:eastAsia="Calibri" w:hAnsi="Calibri" w:cs="Calibri"/>
                <w:sz w:val="24"/>
              </w:rPr>
            </w:pPr>
            <w:r>
              <w:rPr>
                <w:rFonts w:ascii="Calibri" w:eastAsia="Calibri" w:hAnsi="Calibri" w:cs="Calibri"/>
                <w:b/>
                <w:sz w:val="24"/>
              </w:rPr>
              <w:lastRenderedPageBreak/>
              <w:t xml:space="preserve">Question 2. Use Case diagram. </w:t>
            </w:r>
            <w:r>
              <w:rPr>
                <w:rFonts w:ascii="Calibri" w:eastAsia="Calibri" w:hAnsi="Calibri" w:cs="Calibri"/>
                <w:sz w:val="24"/>
              </w:rPr>
              <w:t>Start by identifying at least two user groups. Then create a use case diagram that shows 4 use cases for each of the user groups; make sure your diagram includes features that are exclusively available to one or the other user groups that you have identified. Examine the platform carefully and try to identify at least one instance of ‘include’ OR ‘extend’ relationship that you may be able to add to your use case diagram. Note that you do not need to have both, just an example of one of them would suffice.</w:t>
            </w:r>
          </w:p>
          <w:p w14:paraId="1BC31326" w14:textId="25C26815" w:rsidR="00A55195" w:rsidRDefault="00A55195">
            <w:pPr>
              <w:jc w:val="both"/>
              <w:rPr>
                <w:rFonts w:ascii="Calibri" w:eastAsia="Calibri" w:hAnsi="Calibri" w:cs="Calibri"/>
                <w:sz w:val="24"/>
              </w:rPr>
            </w:pPr>
          </w:p>
          <w:p w14:paraId="2E1FA7DA" w14:textId="51D9FEE1" w:rsidR="00A55195" w:rsidRDefault="00A55195">
            <w:pPr>
              <w:jc w:val="both"/>
              <w:rPr>
                <w:rFonts w:ascii="Calibri" w:eastAsia="Calibri" w:hAnsi="Calibri" w:cs="Calibri"/>
                <w:sz w:val="24"/>
              </w:rPr>
            </w:pPr>
            <w:r>
              <w:rPr>
                <w:noProof/>
              </w:rPr>
              <w:drawing>
                <wp:inline distT="0" distB="0" distL="0" distR="0" wp14:anchorId="7D1C6CB9" wp14:editId="75A4E45F">
                  <wp:extent cx="6858000" cy="5248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248910"/>
                          </a:xfrm>
                          <a:prstGeom prst="rect">
                            <a:avLst/>
                          </a:prstGeom>
                          <a:noFill/>
                          <a:ln>
                            <a:noFill/>
                          </a:ln>
                        </pic:spPr>
                      </pic:pic>
                    </a:graphicData>
                  </a:graphic>
                </wp:inline>
              </w:drawing>
            </w:r>
          </w:p>
          <w:p w14:paraId="6581343B" w14:textId="28BDAB61" w:rsidR="00A55195" w:rsidRDefault="00A55195">
            <w:pPr>
              <w:jc w:val="both"/>
              <w:rPr>
                <w:rFonts w:ascii="Calibri" w:eastAsia="Calibri" w:hAnsi="Calibri" w:cs="Calibri"/>
                <w:sz w:val="24"/>
              </w:rPr>
            </w:pPr>
          </w:p>
          <w:p w14:paraId="0F6469F4" w14:textId="1A417495" w:rsidR="00A55195" w:rsidRDefault="00A55195">
            <w:pPr>
              <w:jc w:val="both"/>
              <w:rPr>
                <w:rFonts w:ascii="Calibri" w:eastAsia="Calibri" w:hAnsi="Calibri" w:cs="Calibri"/>
                <w:sz w:val="24"/>
              </w:rPr>
            </w:pPr>
          </w:p>
          <w:p w14:paraId="042770BE" w14:textId="66AFCE68" w:rsidR="00571D3E" w:rsidRDefault="008958C2">
            <w:pPr>
              <w:jc w:val="both"/>
              <w:rPr>
                <w:rFonts w:ascii="Calibri" w:eastAsia="Calibri" w:hAnsi="Calibri" w:cs="Calibri"/>
                <w:sz w:val="24"/>
              </w:rPr>
            </w:pPr>
            <w:r>
              <w:rPr>
                <w:rFonts w:ascii="Calibri" w:eastAsia="Calibri" w:hAnsi="Calibri" w:cs="Calibri"/>
                <w:b/>
                <w:sz w:val="24"/>
              </w:rPr>
              <w:t xml:space="preserve">Question 3. Activity diagram. </w:t>
            </w:r>
            <w:r>
              <w:rPr>
                <w:rFonts w:ascii="Calibri" w:eastAsia="Calibri" w:hAnsi="Calibri" w:cs="Calibri"/>
                <w:sz w:val="24"/>
              </w:rPr>
              <w:t>Pick one of the major processes that you have observed on the platform or pick a use case you have listed in Question 2 and show the steps required to complete that process or use case in an activity diagram. Create your activity diagram in GenMyMode and include a picture here. Also, briefly introduce the process or the use case that you are modeling.</w:t>
            </w:r>
          </w:p>
          <w:p w14:paraId="4FDE0F0D" w14:textId="1D77990E" w:rsidR="000107DD" w:rsidRDefault="001F2B98">
            <w:pPr>
              <w:jc w:val="both"/>
              <w:rPr>
                <w:rFonts w:ascii="Calibri" w:eastAsia="Calibri" w:hAnsi="Calibri" w:cs="Calibri"/>
                <w:sz w:val="24"/>
              </w:rPr>
            </w:pPr>
            <w:r>
              <w:rPr>
                <w:noProof/>
              </w:rPr>
              <w:lastRenderedPageBreak/>
              <w:drawing>
                <wp:inline distT="0" distB="0" distL="0" distR="0" wp14:anchorId="476E10A0" wp14:editId="1DBE02A1">
                  <wp:extent cx="6858000" cy="6658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658610"/>
                          </a:xfrm>
                          <a:prstGeom prst="rect">
                            <a:avLst/>
                          </a:prstGeom>
                          <a:noFill/>
                          <a:ln>
                            <a:noFill/>
                          </a:ln>
                        </pic:spPr>
                      </pic:pic>
                    </a:graphicData>
                  </a:graphic>
                </wp:inline>
              </w:drawing>
            </w:r>
          </w:p>
          <w:p w14:paraId="7887F0DF" w14:textId="65556CFA" w:rsidR="000107DD" w:rsidRDefault="002C3585">
            <w:pPr>
              <w:jc w:val="both"/>
              <w:rPr>
                <w:rFonts w:ascii="Calibri" w:eastAsia="Calibri" w:hAnsi="Calibri" w:cs="Calibri"/>
                <w:sz w:val="24"/>
              </w:rPr>
            </w:pPr>
            <w:r>
              <w:rPr>
                <w:rFonts w:ascii="Calibri" w:eastAsia="Calibri" w:hAnsi="Calibri" w:cs="Calibri"/>
                <w:sz w:val="24"/>
              </w:rPr>
              <w:t xml:space="preserve">The use case here is </w:t>
            </w:r>
            <w:r w:rsidRPr="00862383">
              <w:rPr>
                <w:rFonts w:ascii="Calibri" w:eastAsia="Calibri" w:hAnsi="Calibri" w:cs="Calibri"/>
                <w:b/>
                <w:bCs/>
                <w:sz w:val="24"/>
              </w:rPr>
              <w:t>user sign up for community account</w:t>
            </w:r>
            <w:r>
              <w:rPr>
                <w:rFonts w:ascii="Calibri" w:eastAsia="Calibri" w:hAnsi="Calibri" w:cs="Calibri"/>
                <w:sz w:val="24"/>
              </w:rPr>
              <w:t xml:space="preserve">. In this activity diagram, the user launches his/her app and login to numerai platform. The user then goes through the series of steps in the diagram above to join the any listed </w:t>
            </w:r>
            <w:r w:rsidR="00862383">
              <w:rPr>
                <w:rFonts w:ascii="Calibri" w:eastAsia="Calibri" w:hAnsi="Calibri" w:cs="Calibri"/>
                <w:sz w:val="24"/>
              </w:rPr>
              <w:t xml:space="preserve">available </w:t>
            </w:r>
            <w:r>
              <w:rPr>
                <w:rFonts w:ascii="Calibri" w:eastAsia="Calibri" w:hAnsi="Calibri" w:cs="Calibri"/>
                <w:sz w:val="24"/>
              </w:rPr>
              <w:t xml:space="preserve">communities on the platform </w:t>
            </w:r>
            <w:r w:rsidR="00786815">
              <w:rPr>
                <w:rFonts w:ascii="Calibri" w:eastAsia="Calibri" w:hAnsi="Calibri" w:cs="Calibri"/>
                <w:sz w:val="24"/>
              </w:rPr>
              <w:t>after which he/she</w:t>
            </w:r>
            <w:r>
              <w:rPr>
                <w:rFonts w:ascii="Calibri" w:eastAsia="Calibri" w:hAnsi="Calibri" w:cs="Calibri"/>
                <w:sz w:val="24"/>
              </w:rPr>
              <w:t xml:space="preserve"> is registered into the system.</w:t>
            </w:r>
          </w:p>
          <w:p w14:paraId="7249A680" w14:textId="0E85657A" w:rsidR="00C4640C" w:rsidRDefault="00C4640C">
            <w:pPr>
              <w:jc w:val="both"/>
              <w:rPr>
                <w:rFonts w:ascii="Calibri" w:eastAsia="Calibri" w:hAnsi="Calibri" w:cs="Calibri"/>
                <w:sz w:val="24"/>
              </w:rPr>
            </w:pPr>
          </w:p>
          <w:p w14:paraId="2E92BF3B" w14:textId="77777777" w:rsidR="00C4640C" w:rsidRDefault="00C4640C">
            <w:pPr>
              <w:jc w:val="both"/>
              <w:rPr>
                <w:rFonts w:ascii="Calibri" w:eastAsia="Calibri" w:hAnsi="Calibri" w:cs="Calibri"/>
                <w:sz w:val="24"/>
              </w:rPr>
            </w:pPr>
          </w:p>
          <w:p w14:paraId="3B8096A0" w14:textId="77777777" w:rsidR="001F2B98" w:rsidRDefault="001F2B98" w:rsidP="001F2B98">
            <w:pPr>
              <w:rPr>
                <w:rFonts w:ascii="Calibri" w:eastAsia="Calibri" w:hAnsi="Calibri" w:cs="Calibri"/>
                <w:sz w:val="24"/>
              </w:rPr>
            </w:pPr>
          </w:p>
          <w:p w14:paraId="05A0138C" w14:textId="0D0728AB" w:rsidR="00571D3E" w:rsidRDefault="001F2B98" w:rsidP="001F2B98">
            <w:pPr>
              <w:rPr>
                <w:rFonts w:ascii="Calibri" w:eastAsia="Calibri" w:hAnsi="Calibri" w:cs="Calibri"/>
                <w:sz w:val="24"/>
              </w:rPr>
            </w:pPr>
            <w:r>
              <w:rPr>
                <w:rFonts w:ascii="Calibri" w:eastAsia="Calibri" w:hAnsi="Calibri" w:cs="Calibri"/>
                <w:sz w:val="24"/>
              </w:rPr>
              <w:lastRenderedPageBreak/>
              <w:t xml:space="preserve"> </w:t>
            </w:r>
            <w:r w:rsidR="008958C2">
              <w:rPr>
                <w:rFonts w:ascii="Calibri" w:eastAsia="Calibri" w:hAnsi="Calibri" w:cs="Calibri"/>
                <w:b/>
                <w:sz w:val="24"/>
              </w:rPr>
              <w:t xml:space="preserve">Questions 4. Non-functional requirements. </w:t>
            </w:r>
            <w:r w:rsidR="008958C2">
              <w:rPr>
                <w:rFonts w:ascii="Calibri" w:eastAsia="Calibri" w:hAnsi="Calibri" w:cs="Calibri"/>
                <w:sz w:val="24"/>
              </w:rPr>
              <w:t>List one (only one) non-functional requirement that is a prominent part of the system. In 1-2 sentences explain why that specific non-functional requirement is important to the system. Summarize your thoughts in the following table.</w:t>
            </w:r>
          </w:p>
          <w:tbl>
            <w:tblPr>
              <w:tblStyle w:val="a0"/>
              <w:tblW w:w="98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3360"/>
              <w:gridCol w:w="3855"/>
            </w:tblGrid>
            <w:tr w:rsidR="00571D3E" w14:paraId="0589820B" w14:textId="77777777" w:rsidTr="00A66A94">
              <w:trPr>
                <w:trHeight w:val="413"/>
              </w:trPr>
              <w:tc>
                <w:tcPr>
                  <w:tcW w:w="2605" w:type="dxa"/>
                  <w:vAlign w:val="center"/>
                </w:tcPr>
                <w:p w14:paraId="691A99AE" w14:textId="77777777" w:rsidR="00571D3E" w:rsidRDefault="008958C2" w:rsidP="00A66A94">
                  <w:pPr>
                    <w:ind w:left="180"/>
                    <w:rPr>
                      <w:rFonts w:ascii="Calibri" w:eastAsia="Calibri" w:hAnsi="Calibri" w:cs="Calibri"/>
                      <w:sz w:val="24"/>
                    </w:rPr>
                  </w:pPr>
                  <w:r>
                    <w:rPr>
                      <w:rFonts w:ascii="Calibri" w:eastAsia="Calibri" w:hAnsi="Calibri" w:cs="Calibri"/>
                      <w:sz w:val="24"/>
                    </w:rPr>
                    <w:t>Non-functional Requirement type</w:t>
                  </w:r>
                </w:p>
              </w:tc>
              <w:tc>
                <w:tcPr>
                  <w:tcW w:w="3360" w:type="dxa"/>
                  <w:vAlign w:val="center"/>
                </w:tcPr>
                <w:p w14:paraId="3C868E6A" w14:textId="77777777" w:rsidR="00571D3E" w:rsidRDefault="008958C2" w:rsidP="00A66A94">
                  <w:pPr>
                    <w:ind w:left="180"/>
                    <w:rPr>
                      <w:rFonts w:ascii="Calibri" w:eastAsia="Calibri" w:hAnsi="Calibri" w:cs="Calibri"/>
                      <w:sz w:val="24"/>
                    </w:rPr>
                  </w:pPr>
                  <w:r>
                    <w:rPr>
                      <w:rFonts w:ascii="Calibri" w:eastAsia="Calibri" w:hAnsi="Calibri" w:cs="Calibri"/>
                      <w:sz w:val="24"/>
                    </w:rPr>
                    <w:t>description</w:t>
                  </w:r>
                </w:p>
              </w:tc>
              <w:tc>
                <w:tcPr>
                  <w:tcW w:w="3855" w:type="dxa"/>
                  <w:vAlign w:val="center"/>
                </w:tcPr>
                <w:p w14:paraId="1112490F" w14:textId="77777777" w:rsidR="00571D3E" w:rsidRDefault="008958C2" w:rsidP="00A66A94">
                  <w:pPr>
                    <w:ind w:left="180"/>
                    <w:rPr>
                      <w:rFonts w:ascii="Calibri" w:eastAsia="Calibri" w:hAnsi="Calibri" w:cs="Calibri"/>
                      <w:sz w:val="24"/>
                    </w:rPr>
                  </w:pPr>
                  <w:r>
                    <w:rPr>
                      <w:rFonts w:ascii="Calibri" w:eastAsia="Calibri" w:hAnsi="Calibri" w:cs="Calibri"/>
                      <w:sz w:val="24"/>
                    </w:rPr>
                    <w:t>Relevance/importance</w:t>
                  </w:r>
                </w:p>
              </w:tc>
            </w:tr>
            <w:tr w:rsidR="00571D3E" w14:paraId="1FC12514" w14:textId="77777777" w:rsidTr="00A66A94">
              <w:trPr>
                <w:trHeight w:val="777"/>
              </w:trPr>
              <w:tc>
                <w:tcPr>
                  <w:tcW w:w="2605" w:type="dxa"/>
                  <w:vAlign w:val="center"/>
                </w:tcPr>
                <w:p w14:paraId="074E9F50" w14:textId="68AEDE39" w:rsidR="00571D3E" w:rsidRDefault="002D1891" w:rsidP="00A66A94">
                  <w:pPr>
                    <w:ind w:left="180"/>
                    <w:rPr>
                      <w:rFonts w:ascii="Calibri" w:eastAsia="Calibri" w:hAnsi="Calibri" w:cs="Calibri"/>
                      <w:sz w:val="24"/>
                    </w:rPr>
                  </w:pPr>
                  <w:r>
                    <w:rPr>
                      <w:rFonts w:ascii="Calibri" w:eastAsia="Calibri" w:hAnsi="Calibri" w:cs="Calibri"/>
                      <w:sz w:val="24"/>
                    </w:rPr>
                    <w:t>Usability</w:t>
                  </w:r>
                </w:p>
              </w:tc>
              <w:tc>
                <w:tcPr>
                  <w:tcW w:w="3360" w:type="dxa"/>
                  <w:vAlign w:val="center"/>
                </w:tcPr>
                <w:p w14:paraId="6E428631" w14:textId="56EDBC05" w:rsidR="00571D3E" w:rsidRDefault="001E4ED4" w:rsidP="00A66A94">
                  <w:pPr>
                    <w:ind w:left="180"/>
                    <w:rPr>
                      <w:rFonts w:ascii="Calibri" w:eastAsia="Calibri" w:hAnsi="Calibri" w:cs="Calibri"/>
                      <w:sz w:val="24"/>
                    </w:rPr>
                  </w:pPr>
                  <w:r>
                    <w:rPr>
                      <w:rFonts w:ascii="Calibri" w:eastAsia="Calibri" w:hAnsi="Calibri" w:cs="Calibri"/>
                      <w:sz w:val="24"/>
                    </w:rPr>
                    <w:t>This requirement relates to more abstract features, how the system and its environment operates in the contest of user interface and e</w:t>
                  </w:r>
                  <w:r w:rsidR="002D1891">
                    <w:rPr>
                      <w:rFonts w:ascii="Calibri" w:eastAsia="Calibri" w:hAnsi="Calibri" w:cs="Calibri"/>
                      <w:sz w:val="24"/>
                    </w:rPr>
                    <w:t>ase of use</w:t>
                  </w:r>
                  <w:r>
                    <w:rPr>
                      <w:rFonts w:ascii="Calibri" w:eastAsia="Calibri" w:hAnsi="Calibri" w:cs="Calibri"/>
                      <w:sz w:val="24"/>
                    </w:rPr>
                    <w:t>.</w:t>
                  </w:r>
                </w:p>
              </w:tc>
              <w:tc>
                <w:tcPr>
                  <w:tcW w:w="3855" w:type="dxa"/>
                  <w:vAlign w:val="center"/>
                </w:tcPr>
                <w:p w14:paraId="0923069B" w14:textId="3B2E4632" w:rsidR="00571D3E" w:rsidRDefault="00EA523B" w:rsidP="00A66A94">
                  <w:pPr>
                    <w:ind w:left="180"/>
                    <w:rPr>
                      <w:rFonts w:ascii="Calibri" w:eastAsia="Calibri" w:hAnsi="Calibri" w:cs="Calibri"/>
                      <w:sz w:val="24"/>
                    </w:rPr>
                  </w:pPr>
                  <w:r>
                    <w:rPr>
                      <w:rFonts w:ascii="Calibri" w:eastAsia="Calibri" w:hAnsi="Calibri" w:cs="Calibri"/>
                      <w:sz w:val="24"/>
                    </w:rPr>
                    <w:t xml:space="preserve">If users </w:t>
                  </w:r>
                  <w:r w:rsidR="000107DD">
                    <w:rPr>
                      <w:rFonts w:ascii="Calibri" w:eastAsia="Calibri" w:hAnsi="Calibri" w:cs="Calibri"/>
                      <w:sz w:val="24"/>
                    </w:rPr>
                    <w:t xml:space="preserve">find a new system difficult to use, they will be reluctant to deactivate their account from using the </w:t>
                  </w:r>
                  <w:r w:rsidR="001E4ED4">
                    <w:rPr>
                      <w:rFonts w:ascii="Calibri" w:eastAsia="Calibri" w:hAnsi="Calibri" w:cs="Calibri"/>
                      <w:sz w:val="24"/>
                    </w:rPr>
                    <w:t>N</w:t>
                  </w:r>
                  <w:r w:rsidR="000107DD">
                    <w:rPr>
                      <w:rFonts w:ascii="Calibri" w:eastAsia="Calibri" w:hAnsi="Calibri" w:cs="Calibri"/>
                      <w:sz w:val="24"/>
                    </w:rPr>
                    <w:t>umerai system</w:t>
                  </w:r>
                  <w:r w:rsidR="001E4ED4">
                    <w:rPr>
                      <w:rFonts w:ascii="Calibri" w:eastAsia="Calibri" w:hAnsi="Calibri" w:cs="Calibri"/>
                      <w:sz w:val="24"/>
                    </w:rPr>
                    <w:t>,</w:t>
                  </w:r>
                  <w:r w:rsidR="000107DD">
                    <w:rPr>
                      <w:rFonts w:ascii="Calibri" w:eastAsia="Calibri" w:hAnsi="Calibri" w:cs="Calibri"/>
                      <w:sz w:val="24"/>
                    </w:rPr>
                    <w:t xml:space="preserve"> and so the user interface is made  familiar  and user may need to follow a single set of rules to navigate through the system. Th</w:t>
                  </w:r>
                  <w:r w:rsidR="001E4ED4">
                    <w:rPr>
                      <w:rFonts w:ascii="Calibri" w:eastAsia="Calibri" w:hAnsi="Calibri" w:cs="Calibri"/>
                      <w:sz w:val="24"/>
                    </w:rPr>
                    <w:t>e</w:t>
                  </w:r>
                  <w:r w:rsidR="000107DD">
                    <w:rPr>
                      <w:rFonts w:ascii="Calibri" w:eastAsia="Calibri" w:hAnsi="Calibri" w:cs="Calibri"/>
                      <w:sz w:val="24"/>
                    </w:rPr>
                    <w:t>s</w:t>
                  </w:r>
                  <w:r w:rsidR="001E4ED4">
                    <w:rPr>
                      <w:rFonts w:ascii="Calibri" w:eastAsia="Calibri" w:hAnsi="Calibri" w:cs="Calibri"/>
                      <w:sz w:val="24"/>
                    </w:rPr>
                    <w:t>e</w:t>
                  </w:r>
                  <w:r w:rsidR="000107DD">
                    <w:rPr>
                      <w:rFonts w:ascii="Calibri" w:eastAsia="Calibri" w:hAnsi="Calibri" w:cs="Calibri"/>
                      <w:sz w:val="24"/>
                    </w:rPr>
                    <w:t xml:space="preserve"> will</w:t>
                  </w:r>
                  <w:r w:rsidR="001E4ED4">
                    <w:rPr>
                      <w:rFonts w:ascii="Calibri" w:eastAsia="Calibri" w:hAnsi="Calibri" w:cs="Calibri"/>
                      <w:sz w:val="24"/>
                    </w:rPr>
                    <w:t xml:space="preserve"> enhance user satisfaction, and success in modeling.</w:t>
                  </w:r>
                </w:p>
              </w:tc>
            </w:tr>
          </w:tbl>
          <w:p w14:paraId="4FB82FA8" w14:textId="4D95DBA3" w:rsidR="00571D3E" w:rsidRDefault="00571D3E" w:rsidP="00A66A94">
            <w:pPr>
              <w:ind w:left="180"/>
              <w:rPr>
                <w:rFonts w:ascii="Calibri" w:eastAsia="Calibri" w:hAnsi="Calibri" w:cs="Calibri"/>
                <w:sz w:val="24"/>
              </w:rPr>
            </w:pPr>
          </w:p>
          <w:p w14:paraId="0917E8DD" w14:textId="754D284B" w:rsidR="000107DD" w:rsidRDefault="000107DD" w:rsidP="00A66A94">
            <w:pPr>
              <w:ind w:left="180"/>
              <w:rPr>
                <w:rFonts w:ascii="Calibri" w:eastAsia="Calibri" w:hAnsi="Calibri" w:cs="Calibri"/>
                <w:sz w:val="24"/>
              </w:rPr>
            </w:pPr>
          </w:p>
          <w:p w14:paraId="2C0FC66D" w14:textId="77777777" w:rsidR="000107DD" w:rsidRDefault="000107DD" w:rsidP="00A66A94">
            <w:pPr>
              <w:ind w:left="180"/>
              <w:rPr>
                <w:rFonts w:ascii="Calibri" w:eastAsia="Calibri" w:hAnsi="Calibri" w:cs="Calibri"/>
                <w:sz w:val="24"/>
              </w:rPr>
            </w:pPr>
          </w:p>
          <w:p w14:paraId="68090D21" w14:textId="77777777" w:rsidR="00571D3E" w:rsidRDefault="00571D3E" w:rsidP="00A66A94">
            <w:pPr>
              <w:ind w:left="180"/>
              <w:rPr>
                <w:rFonts w:ascii="Calibri" w:eastAsia="Calibri" w:hAnsi="Calibri" w:cs="Calibri"/>
                <w:sz w:val="24"/>
              </w:rPr>
            </w:pPr>
          </w:p>
          <w:p w14:paraId="3E49A7AB" w14:textId="27128864" w:rsidR="00571D3E" w:rsidRDefault="008958C2" w:rsidP="00A66A94">
            <w:pPr>
              <w:ind w:left="180"/>
              <w:rPr>
                <w:rFonts w:ascii="Calibri" w:eastAsia="Calibri" w:hAnsi="Calibri" w:cs="Calibri"/>
                <w:sz w:val="24"/>
              </w:rPr>
            </w:pPr>
            <w:r>
              <w:rPr>
                <w:rFonts w:ascii="Calibri" w:eastAsia="Calibri" w:hAnsi="Calibri" w:cs="Calibri"/>
                <w:b/>
                <w:sz w:val="24"/>
              </w:rPr>
              <w:t xml:space="preserve">Questions 5. Events and use cases to handle them. </w:t>
            </w:r>
            <w:r>
              <w:rPr>
                <w:rFonts w:ascii="Calibri" w:eastAsia="Calibri" w:hAnsi="Calibri" w:cs="Calibri"/>
                <w:sz w:val="24"/>
              </w:rPr>
              <w:t>List one event that happens that would require the system to handle/record/act. Summarize the information about the event in the following table.</w:t>
            </w:r>
          </w:p>
          <w:p w14:paraId="2AB22E8D" w14:textId="77777777" w:rsidR="00571D3E" w:rsidRDefault="00571D3E" w:rsidP="00A66A94">
            <w:pPr>
              <w:ind w:left="180"/>
              <w:rPr>
                <w:rFonts w:ascii="Calibri" w:eastAsia="Calibri" w:hAnsi="Calibri" w:cs="Calibri"/>
                <w:sz w:val="24"/>
              </w:rPr>
            </w:pPr>
          </w:p>
          <w:tbl>
            <w:tblPr>
              <w:tblStyle w:val="a1"/>
              <w:tblW w:w="9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2144"/>
              <w:gridCol w:w="4268"/>
            </w:tblGrid>
            <w:tr w:rsidR="00571D3E" w14:paraId="22CF24C4" w14:textId="77777777" w:rsidTr="00D047C2">
              <w:trPr>
                <w:trHeight w:val="485"/>
                <w:jc w:val="center"/>
              </w:trPr>
              <w:tc>
                <w:tcPr>
                  <w:tcW w:w="3526" w:type="dxa"/>
                </w:tcPr>
                <w:p w14:paraId="10B0B27D" w14:textId="76191229" w:rsidR="00571D3E" w:rsidRDefault="008958C2" w:rsidP="00A66A94">
                  <w:pPr>
                    <w:ind w:left="180"/>
                    <w:rPr>
                      <w:rFonts w:ascii="Calibri" w:eastAsia="Calibri" w:hAnsi="Calibri" w:cs="Calibri"/>
                      <w:sz w:val="24"/>
                    </w:rPr>
                  </w:pPr>
                  <w:r>
                    <w:rPr>
                      <w:rFonts w:ascii="Calibri" w:eastAsia="Calibri" w:hAnsi="Calibri" w:cs="Calibri"/>
                      <w:sz w:val="24"/>
                    </w:rPr>
                    <w:t xml:space="preserve">Event </w:t>
                  </w:r>
                </w:p>
              </w:tc>
              <w:tc>
                <w:tcPr>
                  <w:tcW w:w="2144" w:type="dxa"/>
                </w:tcPr>
                <w:p w14:paraId="65BC2206" w14:textId="77777777" w:rsidR="00571D3E" w:rsidRDefault="008958C2" w:rsidP="00A66A94">
                  <w:pPr>
                    <w:ind w:left="180"/>
                    <w:rPr>
                      <w:rFonts w:ascii="Calibri" w:eastAsia="Calibri" w:hAnsi="Calibri" w:cs="Calibri"/>
                      <w:sz w:val="24"/>
                    </w:rPr>
                  </w:pPr>
                  <w:r>
                    <w:rPr>
                      <w:rFonts w:ascii="Calibri" w:eastAsia="Calibri" w:hAnsi="Calibri" w:cs="Calibri"/>
                      <w:sz w:val="24"/>
                    </w:rPr>
                    <w:t>type</w:t>
                  </w:r>
                </w:p>
              </w:tc>
              <w:tc>
                <w:tcPr>
                  <w:tcW w:w="4268" w:type="dxa"/>
                </w:tcPr>
                <w:p w14:paraId="7D723E5B" w14:textId="77777777" w:rsidR="00571D3E" w:rsidRDefault="008958C2" w:rsidP="00A66A94">
                  <w:pPr>
                    <w:ind w:left="180"/>
                    <w:rPr>
                      <w:rFonts w:ascii="Calibri" w:eastAsia="Calibri" w:hAnsi="Calibri" w:cs="Calibri"/>
                      <w:sz w:val="24"/>
                    </w:rPr>
                  </w:pPr>
                  <w:r>
                    <w:rPr>
                      <w:rFonts w:ascii="Calibri" w:eastAsia="Calibri" w:hAnsi="Calibri" w:cs="Calibri"/>
                      <w:sz w:val="24"/>
                    </w:rPr>
                    <w:t>Related use case(s)</w:t>
                  </w:r>
                </w:p>
              </w:tc>
            </w:tr>
            <w:tr w:rsidR="00571D3E" w14:paraId="6C8E8933" w14:textId="77777777" w:rsidTr="00D047C2">
              <w:trPr>
                <w:trHeight w:val="890"/>
                <w:jc w:val="center"/>
              </w:trPr>
              <w:tc>
                <w:tcPr>
                  <w:tcW w:w="3526" w:type="dxa"/>
                </w:tcPr>
                <w:p w14:paraId="7FC248D8" w14:textId="3150741A" w:rsidR="00571D3E" w:rsidRDefault="0096337F" w:rsidP="00A66A94">
                  <w:pPr>
                    <w:ind w:left="180"/>
                    <w:rPr>
                      <w:rFonts w:ascii="Calibri" w:eastAsia="Calibri" w:hAnsi="Calibri" w:cs="Calibri"/>
                      <w:sz w:val="24"/>
                    </w:rPr>
                  </w:pPr>
                  <w:r>
                    <w:rPr>
                      <w:rFonts w:ascii="Calibri" w:eastAsia="Calibri" w:hAnsi="Calibri" w:cs="Calibri"/>
                      <w:sz w:val="24"/>
                    </w:rPr>
                    <w:t>Administrator</w:t>
                  </w:r>
                  <w:r w:rsidR="003941CF">
                    <w:rPr>
                      <w:rFonts w:ascii="Calibri" w:eastAsia="Calibri" w:hAnsi="Calibri" w:cs="Calibri"/>
                      <w:sz w:val="24"/>
                    </w:rPr>
                    <w:t>s r</w:t>
                  </w:r>
                  <w:r w:rsidR="00F17094">
                    <w:rPr>
                      <w:rFonts w:ascii="Calibri" w:eastAsia="Calibri" w:hAnsi="Calibri" w:cs="Calibri"/>
                      <w:sz w:val="24"/>
                    </w:rPr>
                    <w:t>equest</w:t>
                  </w:r>
                  <w:r w:rsidR="00D047C2">
                    <w:rPr>
                      <w:rFonts w:ascii="Calibri" w:eastAsia="Calibri" w:hAnsi="Calibri" w:cs="Calibri"/>
                      <w:sz w:val="24"/>
                    </w:rPr>
                    <w:t xml:space="preserve"> for</w:t>
                  </w:r>
                  <w:r w:rsidR="00F17094">
                    <w:rPr>
                      <w:rFonts w:ascii="Calibri" w:eastAsia="Calibri" w:hAnsi="Calibri" w:cs="Calibri"/>
                      <w:sz w:val="24"/>
                    </w:rPr>
                    <w:t xml:space="preserve"> tournament data </w:t>
                  </w:r>
                  <w:r w:rsidR="00D047C2">
                    <w:rPr>
                      <w:rFonts w:ascii="Calibri" w:eastAsia="Calibri" w:hAnsi="Calibri" w:cs="Calibri"/>
                      <w:sz w:val="24"/>
                    </w:rPr>
                    <w:t>preprocessing</w:t>
                  </w:r>
                  <w:r w:rsidR="001F2B98">
                    <w:rPr>
                      <w:rFonts w:ascii="Calibri" w:eastAsia="Calibri" w:hAnsi="Calibri" w:cs="Calibri"/>
                      <w:sz w:val="24"/>
                    </w:rPr>
                    <w:t xml:space="preserve"> </w:t>
                  </w:r>
                </w:p>
              </w:tc>
              <w:tc>
                <w:tcPr>
                  <w:tcW w:w="2144" w:type="dxa"/>
                </w:tcPr>
                <w:p w14:paraId="5B7177E9" w14:textId="0CBC0E49" w:rsidR="00571D3E" w:rsidRDefault="0096337F" w:rsidP="00A66A94">
                  <w:pPr>
                    <w:ind w:left="180"/>
                    <w:rPr>
                      <w:rFonts w:ascii="Calibri" w:eastAsia="Calibri" w:hAnsi="Calibri" w:cs="Calibri"/>
                      <w:sz w:val="24"/>
                    </w:rPr>
                  </w:pPr>
                  <w:r>
                    <w:rPr>
                      <w:rFonts w:ascii="Calibri" w:eastAsia="Calibri" w:hAnsi="Calibri" w:cs="Calibri"/>
                      <w:sz w:val="24"/>
                    </w:rPr>
                    <w:t>External</w:t>
                  </w:r>
                </w:p>
              </w:tc>
              <w:tc>
                <w:tcPr>
                  <w:tcW w:w="4268" w:type="dxa"/>
                </w:tcPr>
                <w:p w14:paraId="2B11FFC9" w14:textId="705309BE" w:rsidR="00571D3E" w:rsidRDefault="00F17094" w:rsidP="00A66A94">
                  <w:pPr>
                    <w:ind w:left="180"/>
                    <w:rPr>
                      <w:rFonts w:ascii="Calibri" w:eastAsia="Calibri" w:hAnsi="Calibri" w:cs="Calibri"/>
                      <w:sz w:val="24"/>
                    </w:rPr>
                  </w:pPr>
                  <w:r>
                    <w:rPr>
                      <w:rFonts w:ascii="Calibri" w:eastAsia="Calibri" w:hAnsi="Calibri" w:cs="Calibri"/>
                      <w:sz w:val="24"/>
                    </w:rPr>
                    <w:t>Clean and regularize incremental data in tournament</w:t>
                  </w:r>
                </w:p>
              </w:tc>
            </w:tr>
          </w:tbl>
          <w:p w14:paraId="333258CC" w14:textId="77777777" w:rsidR="00571D3E" w:rsidRDefault="00571D3E" w:rsidP="00A66A94">
            <w:pPr>
              <w:ind w:left="180"/>
              <w:rPr>
                <w:rFonts w:ascii="Calibri" w:eastAsia="Calibri" w:hAnsi="Calibri" w:cs="Calibri"/>
                <w:sz w:val="24"/>
              </w:rPr>
            </w:pPr>
          </w:p>
          <w:p w14:paraId="2D8559E9" w14:textId="557472E2" w:rsidR="00571D3E" w:rsidRDefault="00571D3E" w:rsidP="00A66A94">
            <w:pPr>
              <w:ind w:left="180"/>
              <w:rPr>
                <w:rFonts w:ascii="Calibri" w:eastAsia="Calibri" w:hAnsi="Calibri" w:cs="Calibri"/>
                <w:sz w:val="24"/>
              </w:rPr>
            </w:pPr>
          </w:p>
          <w:p w14:paraId="6F6836D8" w14:textId="0C0CE825" w:rsidR="0096337F" w:rsidRDefault="0096337F" w:rsidP="00A66A94">
            <w:pPr>
              <w:ind w:left="180"/>
              <w:rPr>
                <w:rFonts w:ascii="Calibri" w:eastAsia="Calibri" w:hAnsi="Calibri" w:cs="Calibri"/>
                <w:sz w:val="24"/>
              </w:rPr>
            </w:pPr>
          </w:p>
          <w:p w14:paraId="663287AA" w14:textId="3B8B75C0" w:rsidR="0096337F" w:rsidRDefault="0096337F" w:rsidP="00A66A94">
            <w:pPr>
              <w:ind w:left="180"/>
              <w:rPr>
                <w:rFonts w:ascii="Calibri" w:eastAsia="Calibri" w:hAnsi="Calibri" w:cs="Calibri"/>
                <w:sz w:val="24"/>
              </w:rPr>
            </w:pPr>
          </w:p>
          <w:p w14:paraId="70311D4A" w14:textId="273D9838" w:rsidR="0096337F" w:rsidRDefault="0096337F" w:rsidP="00A66A94">
            <w:pPr>
              <w:ind w:left="180"/>
              <w:rPr>
                <w:rFonts w:ascii="Calibri" w:eastAsia="Calibri" w:hAnsi="Calibri" w:cs="Calibri"/>
                <w:sz w:val="24"/>
              </w:rPr>
            </w:pPr>
          </w:p>
          <w:p w14:paraId="01056B66" w14:textId="47F5CD5E" w:rsidR="0096337F" w:rsidRDefault="0096337F" w:rsidP="00A66A94">
            <w:pPr>
              <w:ind w:left="180"/>
              <w:rPr>
                <w:rFonts w:ascii="Calibri" w:eastAsia="Calibri" w:hAnsi="Calibri" w:cs="Calibri"/>
                <w:sz w:val="24"/>
              </w:rPr>
            </w:pPr>
          </w:p>
          <w:p w14:paraId="3BD47A86" w14:textId="616D30C8" w:rsidR="0096337F" w:rsidRDefault="0096337F">
            <w:pPr>
              <w:rPr>
                <w:rFonts w:ascii="Calibri" w:eastAsia="Calibri" w:hAnsi="Calibri" w:cs="Calibri"/>
                <w:sz w:val="24"/>
              </w:rPr>
            </w:pPr>
          </w:p>
          <w:p w14:paraId="34F55B26" w14:textId="43B68943" w:rsidR="0096337F" w:rsidRDefault="0096337F">
            <w:pPr>
              <w:rPr>
                <w:rFonts w:ascii="Calibri" w:eastAsia="Calibri" w:hAnsi="Calibri" w:cs="Calibri"/>
                <w:sz w:val="24"/>
              </w:rPr>
            </w:pPr>
          </w:p>
          <w:p w14:paraId="4CBC9B9E" w14:textId="7AAAD2CA" w:rsidR="0096337F" w:rsidRDefault="0096337F">
            <w:pPr>
              <w:rPr>
                <w:rFonts w:ascii="Calibri" w:eastAsia="Calibri" w:hAnsi="Calibri" w:cs="Calibri"/>
                <w:sz w:val="24"/>
              </w:rPr>
            </w:pPr>
          </w:p>
          <w:p w14:paraId="066579C9" w14:textId="7DFDC4CB" w:rsidR="0096337F" w:rsidRDefault="0096337F">
            <w:pPr>
              <w:rPr>
                <w:rFonts w:ascii="Calibri" w:eastAsia="Calibri" w:hAnsi="Calibri" w:cs="Calibri"/>
                <w:sz w:val="24"/>
              </w:rPr>
            </w:pPr>
          </w:p>
          <w:p w14:paraId="0B73A978" w14:textId="6F390EAC" w:rsidR="0096337F" w:rsidRDefault="0096337F">
            <w:pPr>
              <w:rPr>
                <w:rFonts w:ascii="Calibri" w:eastAsia="Calibri" w:hAnsi="Calibri" w:cs="Calibri"/>
                <w:sz w:val="24"/>
              </w:rPr>
            </w:pPr>
          </w:p>
          <w:p w14:paraId="7AF4D185" w14:textId="4132E2C5" w:rsidR="0096337F" w:rsidRDefault="0096337F">
            <w:pPr>
              <w:rPr>
                <w:rFonts w:ascii="Calibri" w:eastAsia="Calibri" w:hAnsi="Calibri" w:cs="Calibri"/>
                <w:sz w:val="24"/>
              </w:rPr>
            </w:pPr>
          </w:p>
          <w:p w14:paraId="583277FB" w14:textId="77777777" w:rsidR="00A66A94" w:rsidRDefault="00A66A94">
            <w:pPr>
              <w:rPr>
                <w:rFonts w:ascii="Calibri" w:eastAsia="Calibri" w:hAnsi="Calibri" w:cs="Calibri"/>
                <w:sz w:val="24"/>
              </w:rPr>
            </w:pPr>
          </w:p>
          <w:p w14:paraId="48906963" w14:textId="77777777" w:rsidR="0096337F" w:rsidRDefault="0096337F">
            <w:pPr>
              <w:rPr>
                <w:rFonts w:ascii="Calibri" w:eastAsia="Calibri" w:hAnsi="Calibri" w:cs="Calibri"/>
                <w:sz w:val="24"/>
              </w:rPr>
            </w:pPr>
          </w:p>
          <w:p w14:paraId="6FD70447" w14:textId="77777777" w:rsidR="00571D3E" w:rsidRDefault="00571D3E">
            <w:pPr>
              <w:rPr>
                <w:rFonts w:ascii="Calibri" w:eastAsia="Calibri" w:hAnsi="Calibri" w:cs="Calibri"/>
                <w:sz w:val="24"/>
              </w:rPr>
            </w:pPr>
          </w:p>
        </w:tc>
      </w:tr>
    </w:tbl>
    <w:p w14:paraId="7B350C3F" w14:textId="77777777" w:rsidR="00571D3E" w:rsidRDefault="00571D3E">
      <w:pPr>
        <w:spacing w:after="75"/>
        <w:rPr>
          <w:rFonts w:ascii="Calibri" w:eastAsia="Calibri" w:hAnsi="Calibri" w:cs="Calibri"/>
          <w:b/>
          <w:sz w:val="24"/>
        </w:rPr>
      </w:pPr>
    </w:p>
    <w:p w14:paraId="3D23D183" w14:textId="16E33FC8" w:rsidR="00571D3E" w:rsidRDefault="008958C2">
      <w:pPr>
        <w:spacing w:after="90"/>
        <w:rPr>
          <w:rFonts w:ascii="Calibri" w:eastAsia="Calibri" w:hAnsi="Calibri" w:cs="Calibri"/>
          <w:sz w:val="24"/>
        </w:rPr>
      </w:pPr>
      <w:r>
        <w:rPr>
          <w:rFonts w:ascii="Calibri" w:eastAsia="Calibri" w:hAnsi="Calibri" w:cs="Calibri"/>
          <w:b/>
          <w:sz w:val="24"/>
        </w:rPr>
        <w:lastRenderedPageBreak/>
        <w:t>Question 6. CRUD for identifying missing features.</w:t>
      </w:r>
      <w:r>
        <w:rPr>
          <w:rFonts w:ascii="Calibri" w:eastAsia="Calibri" w:hAnsi="Calibri" w:cs="Calibri"/>
          <w:sz w:val="24"/>
        </w:rPr>
        <w:t xml:space="preserve"> Complete the table by listing the 4 classes that you identified in Question 1 and use cases that you identified in Question 2.  Go through the CRUD determination process and identify the actions (CRUD) that </w:t>
      </w:r>
      <w:r>
        <w:rPr>
          <w:rFonts w:ascii="Calibri" w:eastAsia="Calibri" w:hAnsi="Calibri" w:cs="Calibri"/>
          <w:sz w:val="24"/>
          <w:u w:val="single"/>
        </w:rPr>
        <w:t>have not been</w:t>
      </w:r>
      <w:r>
        <w:rPr>
          <w:rFonts w:ascii="Calibri" w:eastAsia="Calibri" w:hAnsi="Calibri" w:cs="Calibri"/>
          <w:sz w:val="24"/>
        </w:rPr>
        <w:t xml:space="preserve"> covered by use cases that you have listed in your Question 2 diagram. List one use case or feature that would address one of the missing actions.</w:t>
      </w:r>
    </w:p>
    <w:p w14:paraId="2229558D" w14:textId="77777777" w:rsidR="00571D3E" w:rsidRDefault="00571D3E">
      <w:pPr>
        <w:spacing w:after="90"/>
        <w:rPr>
          <w:rFonts w:ascii="Calibri" w:eastAsia="Calibri" w:hAnsi="Calibri" w:cs="Calibri"/>
          <w:sz w:val="24"/>
        </w:rPr>
      </w:pPr>
    </w:p>
    <w:tbl>
      <w:tblPr>
        <w:tblStyle w:val="a2"/>
        <w:tblW w:w="10627"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7"/>
        <w:gridCol w:w="1350"/>
        <w:gridCol w:w="1890"/>
        <w:gridCol w:w="1620"/>
        <w:gridCol w:w="1530"/>
      </w:tblGrid>
      <w:tr w:rsidR="001C6111" w14:paraId="67707410" w14:textId="77777777" w:rsidTr="001C6111">
        <w:trPr>
          <w:trHeight w:val="485"/>
        </w:trPr>
        <w:tc>
          <w:tcPr>
            <w:tcW w:w="4237" w:type="dxa"/>
            <w:vAlign w:val="center"/>
          </w:tcPr>
          <w:p w14:paraId="26C3B63A" w14:textId="7ABFF0D8" w:rsidR="00571D3E" w:rsidRPr="00A6485C" w:rsidRDefault="00A6485C">
            <w:pPr>
              <w:spacing w:after="75"/>
              <w:rPr>
                <w:rFonts w:ascii="Calibri" w:eastAsia="Calibri" w:hAnsi="Calibri" w:cs="Calibri"/>
                <w:b/>
                <w:bCs/>
                <w:sz w:val="24"/>
              </w:rPr>
            </w:pPr>
            <w:r w:rsidRPr="00A6485C">
              <w:rPr>
                <w:rFonts w:ascii="Calibri" w:eastAsia="Calibri" w:hAnsi="Calibri" w:cs="Calibri"/>
                <w:b/>
                <w:bCs/>
                <w:sz w:val="24"/>
              </w:rPr>
              <w:t>Use case Vs domain class</w:t>
            </w:r>
          </w:p>
        </w:tc>
        <w:tc>
          <w:tcPr>
            <w:tcW w:w="1350" w:type="dxa"/>
            <w:vAlign w:val="center"/>
          </w:tcPr>
          <w:p w14:paraId="3D3284CB" w14:textId="0AF62B34" w:rsidR="00571D3E" w:rsidRPr="00A6485C" w:rsidRDefault="00A6485C" w:rsidP="00541315">
            <w:pPr>
              <w:spacing w:after="75"/>
              <w:jc w:val="center"/>
              <w:rPr>
                <w:rFonts w:ascii="Calibri" w:eastAsia="Calibri" w:hAnsi="Calibri" w:cs="Calibri"/>
                <w:b/>
                <w:bCs/>
                <w:sz w:val="24"/>
              </w:rPr>
            </w:pPr>
            <w:r w:rsidRPr="00A6485C">
              <w:rPr>
                <w:rFonts w:ascii="Calibri" w:eastAsia="Calibri" w:hAnsi="Calibri" w:cs="Calibri"/>
                <w:b/>
                <w:bCs/>
                <w:sz w:val="24"/>
              </w:rPr>
              <w:t>User</w:t>
            </w:r>
          </w:p>
        </w:tc>
        <w:tc>
          <w:tcPr>
            <w:tcW w:w="1890" w:type="dxa"/>
            <w:vAlign w:val="center"/>
          </w:tcPr>
          <w:p w14:paraId="561D42A7" w14:textId="60353E61" w:rsidR="00571D3E" w:rsidRPr="00A6485C" w:rsidRDefault="00A6485C" w:rsidP="00541315">
            <w:pPr>
              <w:spacing w:after="75"/>
              <w:jc w:val="center"/>
              <w:rPr>
                <w:rFonts w:ascii="Calibri" w:eastAsia="Calibri" w:hAnsi="Calibri" w:cs="Calibri"/>
                <w:b/>
                <w:bCs/>
                <w:sz w:val="24"/>
              </w:rPr>
            </w:pPr>
            <w:r w:rsidRPr="00A6485C">
              <w:rPr>
                <w:rFonts w:ascii="Calibri" w:eastAsia="Calibri" w:hAnsi="Calibri" w:cs="Calibri"/>
                <w:b/>
                <w:bCs/>
                <w:sz w:val="24"/>
              </w:rPr>
              <w:t xml:space="preserve">Connect </w:t>
            </w:r>
            <w:r w:rsidR="00074A69">
              <w:rPr>
                <w:rFonts w:ascii="Calibri" w:eastAsia="Calibri" w:hAnsi="Calibri" w:cs="Calibri"/>
                <w:b/>
                <w:bCs/>
                <w:sz w:val="24"/>
              </w:rPr>
              <w:t>Index</w:t>
            </w:r>
          </w:p>
        </w:tc>
        <w:tc>
          <w:tcPr>
            <w:tcW w:w="1620" w:type="dxa"/>
            <w:vAlign w:val="center"/>
          </w:tcPr>
          <w:p w14:paraId="3B92D184" w14:textId="554032F7" w:rsidR="00571D3E" w:rsidRPr="00A6485C" w:rsidRDefault="00A6485C" w:rsidP="00541315">
            <w:pPr>
              <w:spacing w:after="75"/>
              <w:jc w:val="center"/>
              <w:rPr>
                <w:rFonts w:ascii="Calibri" w:eastAsia="Calibri" w:hAnsi="Calibri" w:cs="Calibri"/>
                <w:b/>
                <w:bCs/>
                <w:sz w:val="24"/>
              </w:rPr>
            </w:pPr>
            <w:r w:rsidRPr="00A6485C">
              <w:rPr>
                <w:rFonts w:ascii="Calibri" w:eastAsia="Calibri" w:hAnsi="Calibri" w:cs="Calibri"/>
                <w:b/>
                <w:bCs/>
                <w:sz w:val="24"/>
              </w:rPr>
              <w:t>Tournament</w:t>
            </w:r>
          </w:p>
        </w:tc>
        <w:tc>
          <w:tcPr>
            <w:tcW w:w="1530" w:type="dxa"/>
            <w:vAlign w:val="center"/>
          </w:tcPr>
          <w:p w14:paraId="0A7C8E6C" w14:textId="67E16126" w:rsidR="00571D3E" w:rsidRPr="00A6485C" w:rsidRDefault="00A6485C" w:rsidP="00541315">
            <w:pPr>
              <w:spacing w:after="75"/>
              <w:jc w:val="center"/>
              <w:rPr>
                <w:rFonts w:ascii="Calibri" w:eastAsia="Calibri" w:hAnsi="Calibri" w:cs="Calibri"/>
                <w:b/>
                <w:bCs/>
                <w:sz w:val="24"/>
              </w:rPr>
            </w:pPr>
            <w:r w:rsidRPr="00A6485C">
              <w:rPr>
                <w:rFonts w:ascii="Calibri" w:eastAsia="Calibri" w:hAnsi="Calibri" w:cs="Calibri"/>
                <w:b/>
                <w:bCs/>
                <w:sz w:val="24"/>
              </w:rPr>
              <w:t>Community</w:t>
            </w:r>
          </w:p>
        </w:tc>
      </w:tr>
      <w:tr w:rsidR="001C6111" w14:paraId="73F9DC18" w14:textId="77777777" w:rsidTr="001C6111">
        <w:trPr>
          <w:trHeight w:val="485"/>
        </w:trPr>
        <w:tc>
          <w:tcPr>
            <w:tcW w:w="4237" w:type="dxa"/>
            <w:vAlign w:val="center"/>
          </w:tcPr>
          <w:p w14:paraId="602177CE" w14:textId="036D7E93" w:rsidR="00571D3E" w:rsidRDefault="002C6589">
            <w:pPr>
              <w:spacing w:after="75"/>
              <w:rPr>
                <w:rFonts w:ascii="Calibri" w:eastAsia="Calibri" w:hAnsi="Calibri" w:cs="Calibri"/>
                <w:sz w:val="24"/>
              </w:rPr>
            </w:pPr>
            <w:r>
              <w:rPr>
                <w:rFonts w:ascii="Calibri" w:eastAsia="Calibri" w:hAnsi="Calibri" w:cs="Calibri"/>
                <w:sz w:val="24"/>
              </w:rPr>
              <w:t>Create</w:t>
            </w:r>
            <w:r w:rsidR="0091513A">
              <w:rPr>
                <w:rFonts w:ascii="Calibri" w:eastAsia="Calibri" w:hAnsi="Calibri" w:cs="Calibri"/>
                <w:sz w:val="24"/>
              </w:rPr>
              <w:t xml:space="preserve"> </w:t>
            </w:r>
            <w:r>
              <w:rPr>
                <w:rFonts w:ascii="Calibri" w:eastAsia="Calibri" w:hAnsi="Calibri" w:cs="Calibri"/>
                <w:sz w:val="24"/>
              </w:rPr>
              <w:t>user</w:t>
            </w:r>
            <w:r w:rsidR="007E4D04">
              <w:rPr>
                <w:rFonts w:ascii="Calibri" w:eastAsia="Calibri" w:hAnsi="Calibri" w:cs="Calibri"/>
                <w:sz w:val="24"/>
              </w:rPr>
              <w:t xml:space="preserve"> tournament</w:t>
            </w:r>
            <w:r w:rsidR="00F01206">
              <w:rPr>
                <w:rFonts w:ascii="Calibri" w:eastAsia="Calibri" w:hAnsi="Calibri" w:cs="Calibri"/>
                <w:sz w:val="24"/>
              </w:rPr>
              <w:t xml:space="preserve"> </w:t>
            </w:r>
            <w:r>
              <w:rPr>
                <w:rFonts w:ascii="Calibri" w:eastAsia="Calibri" w:hAnsi="Calibri" w:cs="Calibri"/>
                <w:sz w:val="24"/>
              </w:rPr>
              <w:t>account</w:t>
            </w:r>
          </w:p>
        </w:tc>
        <w:tc>
          <w:tcPr>
            <w:tcW w:w="1350" w:type="dxa"/>
            <w:vAlign w:val="center"/>
          </w:tcPr>
          <w:p w14:paraId="7EFE0C8C" w14:textId="6D2F5AB9" w:rsidR="00571D3E" w:rsidRDefault="006269AD" w:rsidP="00541315">
            <w:pPr>
              <w:spacing w:after="75"/>
              <w:jc w:val="center"/>
              <w:rPr>
                <w:rFonts w:ascii="Calibri" w:eastAsia="Calibri" w:hAnsi="Calibri" w:cs="Calibri"/>
                <w:sz w:val="24"/>
              </w:rPr>
            </w:pPr>
            <w:r>
              <w:rPr>
                <w:rFonts w:ascii="Calibri" w:eastAsia="Calibri" w:hAnsi="Calibri" w:cs="Calibri"/>
                <w:sz w:val="24"/>
              </w:rPr>
              <w:t>C</w:t>
            </w:r>
          </w:p>
        </w:tc>
        <w:tc>
          <w:tcPr>
            <w:tcW w:w="1890" w:type="dxa"/>
            <w:vAlign w:val="center"/>
          </w:tcPr>
          <w:p w14:paraId="73345A95" w14:textId="1A9D7AA9" w:rsidR="00571D3E" w:rsidRDefault="00571D3E" w:rsidP="00541315">
            <w:pPr>
              <w:spacing w:after="75"/>
              <w:jc w:val="center"/>
              <w:rPr>
                <w:rFonts w:ascii="Calibri" w:eastAsia="Calibri" w:hAnsi="Calibri" w:cs="Calibri"/>
                <w:sz w:val="24"/>
              </w:rPr>
            </w:pPr>
          </w:p>
        </w:tc>
        <w:tc>
          <w:tcPr>
            <w:tcW w:w="1620" w:type="dxa"/>
            <w:vAlign w:val="center"/>
          </w:tcPr>
          <w:p w14:paraId="3A83EC8E" w14:textId="234E2FC8" w:rsidR="00571D3E" w:rsidRDefault="00F01206" w:rsidP="00541315">
            <w:pPr>
              <w:spacing w:after="75"/>
              <w:jc w:val="center"/>
              <w:rPr>
                <w:rFonts w:ascii="Calibri" w:eastAsia="Calibri" w:hAnsi="Calibri" w:cs="Calibri"/>
                <w:sz w:val="24"/>
              </w:rPr>
            </w:pPr>
            <w:r>
              <w:rPr>
                <w:rFonts w:ascii="Calibri" w:eastAsia="Calibri" w:hAnsi="Calibri" w:cs="Calibri"/>
                <w:sz w:val="24"/>
              </w:rPr>
              <w:t>C</w:t>
            </w:r>
          </w:p>
        </w:tc>
        <w:tc>
          <w:tcPr>
            <w:tcW w:w="1530" w:type="dxa"/>
            <w:vAlign w:val="center"/>
          </w:tcPr>
          <w:p w14:paraId="7216E91C" w14:textId="57B5F14A" w:rsidR="00571D3E" w:rsidRDefault="00571D3E" w:rsidP="00541315">
            <w:pPr>
              <w:spacing w:after="75"/>
              <w:jc w:val="center"/>
              <w:rPr>
                <w:rFonts w:ascii="Calibri" w:eastAsia="Calibri" w:hAnsi="Calibri" w:cs="Calibri"/>
                <w:sz w:val="24"/>
              </w:rPr>
            </w:pPr>
          </w:p>
        </w:tc>
      </w:tr>
      <w:tr w:rsidR="001C6111" w14:paraId="44A29767" w14:textId="77777777" w:rsidTr="001C6111">
        <w:trPr>
          <w:trHeight w:val="485"/>
        </w:trPr>
        <w:tc>
          <w:tcPr>
            <w:tcW w:w="4237" w:type="dxa"/>
            <w:vAlign w:val="center"/>
          </w:tcPr>
          <w:p w14:paraId="537D678C" w14:textId="7AA0D338" w:rsidR="002C6589" w:rsidRDefault="006D5A72">
            <w:pPr>
              <w:spacing w:after="75"/>
              <w:rPr>
                <w:rFonts w:ascii="Calibri" w:eastAsia="Calibri" w:hAnsi="Calibri" w:cs="Calibri"/>
                <w:sz w:val="24"/>
              </w:rPr>
            </w:pPr>
            <w:r>
              <w:rPr>
                <w:rFonts w:ascii="Calibri" w:eastAsia="Calibri" w:hAnsi="Calibri" w:cs="Calibri"/>
                <w:sz w:val="24"/>
              </w:rPr>
              <w:t xml:space="preserve">Sign up for </w:t>
            </w:r>
            <w:r w:rsidR="002C6589">
              <w:rPr>
                <w:rFonts w:ascii="Calibri" w:eastAsia="Calibri" w:hAnsi="Calibri" w:cs="Calibri"/>
                <w:sz w:val="24"/>
              </w:rPr>
              <w:t>community</w:t>
            </w:r>
            <w:r>
              <w:rPr>
                <w:rFonts w:ascii="Calibri" w:eastAsia="Calibri" w:hAnsi="Calibri" w:cs="Calibri"/>
                <w:sz w:val="24"/>
              </w:rPr>
              <w:t xml:space="preserve"> account</w:t>
            </w:r>
          </w:p>
        </w:tc>
        <w:tc>
          <w:tcPr>
            <w:tcW w:w="1350" w:type="dxa"/>
            <w:vAlign w:val="center"/>
          </w:tcPr>
          <w:p w14:paraId="0CFA562E" w14:textId="4F6B2EAD" w:rsidR="00571D3E" w:rsidRDefault="00571D3E" w:rsidP="00541315">
            <w:pPr>
              <w:spacing w:after="75"/>
              <w:jc w:val="center"/>
              <w:rPr>
                <w:rFonts w:ascii="Calibri" w:eastAsia="Calibri" w:hAnsi="Calibri" w:cs="Calibri"/>
                <w:sz w:val="24"/>
              </w:rPr>
            </w:pPr>
          </w:p>
        </w:tc>
        <w:tc>
          <w:tcPr>
            <w:tcW w:w="1890" w:type="dxa"/>
            <w:vAlign w:val="center"/>
          </w:tcPr>
          <w:p w14:paraId="7AC8E0E6" w14:textId="77777777" w:rsidR="00571D3E" w:rsidRDefault="00571D3E" w:rsidP="00541315">
            <w:pPr>
              <w:spacing w:after="75"/>
              <w:jc w:val="center"/>
              <w:rPr>
                <w:rFonts w:ascii="Calibri" w:eastAsia="Calibri" w:hAnsi="Calibri" w:cs="Calibri"/>
                <w:sz w:val="24"/>
              </w:rPr>
            </w:pPr>
          </w:p>
        </w:tc>
        <w:tc>
          <w:tcPr>
            <w:tcW w:w="1620" w:type="dxa"/>
            <w:vAlign w:val="center"/>
          </w:tcPr>
          <w:p w14:paraId="0768CE9F" w14:textId="77777777" w:rsidR="00571D3E" w:rsidRDefault="00571D3E" w:rsidP="00541315">
            <w:pPr>
              <w:spacing w:after="75"/>
              <w:jc w:val="center"/>
              <w:rPr>
                <w:rFonts w:ascii="Calibri" w:eastAsia="Calibri" w:hAnsi="Calibri" w:cs="Calibri"/>
                <w:sz w:val="24"/>
              </w:rPr>
            </w:pPr>
          </w:p>
        </w:tc>
        <w:tc>
          <w:tcPr>
            <w:tcW w:w="1530" w:type="dxa"/>
            <w:vAlign w:val="center"/>
          </w:tcPr>
          <w:p w14:paraId="5ACB4F00" w14:textId="55434369" w:rsidR="00571D3E" w:rsidRDefault="006269AD" w:rsidP="00541315">
            <w:pPr>
              <w:spacing w:after="75"/>
              <w:jc w:val="center"/>
              <w:rPr>
                <w:rFonts w:ascii="Calibri" w:eastAsia="Calibri" w:hAnsi="Calibri" w:cs="Calibri"/>
                <w:sz w:val="24"/>
              </w:rPr>
            </w:pPr>
            <w:r>
              <w:rPr>
                <w:rFonts w:ascii="Calibri" w:eastAsia="Calibri" w:hAnsi="Calibri" w:cs="Calibri"/>
                <w:sz w:val="24"/>
              </w:rPr>
              <w:t>C</w:t>
            </w:r>
          </w:p>
        </w:tc>
      </w:tr>
      <w:tr w:rsidR="001C6111" w14:paraId="3C424F05" w14:textId="77777777" w:rsidTr="001C6111">
        <w:trPr>
          <w:trHeight w:val="485"/>
        </w:trPr>
        <w:tc>
          <w:tcPr>
            <w:tcW w:w="4237" w:type="dxa"/>
            <w:vAlign w:val="center"/>
          </w:tcPr>
          <w:p w14:paraId="2C97338B" w14:textId="1E17885D" w:rsidR="00571D3E" w:rsidRDefault="006D5A72">
            <w:pPr>
              <w:spacing w:after="75"/>
              <w:rPr>
                <w:rFonts w:ascii="Calibri" w:eastAsia="Calibri" w:hAnsi="Calibri" w:cs="Calibri"/>
                <w:sz w:val="24"/>
              </w:rPr>
            </w:pPr>
            <w:r>
              <w:rPr>
                <w:rFonts w:ascii="Calibri" w:eastAsia="Calibri" w:hAnsi="Calibri" w:cs="Calibri"/>
                <w:sz w:val="24"/>
              </w:rPr>
              <w:t>Update and share new</w:t>
            </w:r>
            <w:r w:rsidR="00074A69">
              <w:rPr>
                <w:rFonts w:ascii="Calibri" w:eastAsia="Calibri" w:hAnsi="Calibri" w:cs="Calibri"/>
                <w:sz w:val="24"/>
              </w:rPr>
              <w:t xml:space="preserve"> </w:t>
            </w:r>
            <w:r w:rsidR="00B95067">
              <w:rPr>
                <w:rFonts w:ascii="Calibri" w:eastAsia="Calibri" w:hAnsi="Calibri" w:cs="Calibri"/>
                <w:sz w:val="24"/>
              </w:rPr>
              <w:t xml:space="preserve">files </w:t>
            </w:r>
            <w:r w:rsidR="00C0713A">
              <w:rPr>
                <w:rFonts w:ascii="Calibri" w:eastAsia="Calibri" w:hAnsi="Calibri" w:cs="Calibri"/>
                <w:sz w:val="24"/>
              </w:rPr>
              <w:t>through connect index</w:t>
            </w:r>
          </w:p>
        </w:tc>
        <w:tc>
          <w:tcPr>
            <w:tcW w:w="1350" w:type="dxa"/>
            <w:vAlign w:val="center"/>
          </w:tcPr>
          <w:p w14:paraId="3FA12F44" w14:textId="77777777" w:rsidR="00571D3E" w:rsidRDefault="00571D3E" w:rsidP="00541315">
            <w:pPr>
              <w:spacing w:after="75"/>
              <w:jc w:val="center"/>
              <w:rPr>
                <w:rFonts w:ascii="Calibri" w:eastAsia="Calibri" w:hAnsi="Calibri" w:cs="Calibri"/>
                <w:sz w:val="24"/>
              </w:rPr>
            </w:pPr>
          </w:p>
        </w:tc>
        <w:tc>
          <w:tcPr>
            <w:tcW w:w="1890" w:type="dxa"/>
            <w:vAlign w:val="center"/>
          </w:tcPr>
          <w:p w14:paraId="259F2064" w14:textId="0DAE8222" w:rsidR="00571D3E" w:rsidRDefault="00B95067" w:rsidP="00541315">
            <w:pPr>
              <w:spacing w:after="75"/>
              <w:jc w:val="center"/>
              <w:rPr>
                <w:rFonts w:ascii="Calibri" w:eastAsia="Calibri" w:hAnsi="Calibri" w:cs="Calibri"/>
                <w:sz w:val="24"/>
              </w:rPr>
            </w:pPr>
            <w:r>
              <w:rPr>
                <w:rFonts w:ascii="Calibri" w:eastAsia="Calibri" w:hAnsi="Calibri" w:cs="Calibri"/>
                <w:sz w:val="24"/>
              </w:rPr>
              <w:t xml:space="preserve"> </w:t>
            </w:r>
            <w:r w:rsidR="00516D5E">
              <w:rPr>
                <w:rFonts w:ascii="Calibri" w:eastAsia="Calibri" w:hAnsi="Calibri" w:cs="Calibri"/>
                <w:sz w:val="24"/>
              </w:rPr>
              <w:t>U</w:t>
            </w:r>
            <w:r w:rsidR="0036313D">
              <w:rPr>
                <w:rFonts w:ascii="Calibri" w:eastAsia="Calibri" w:hAnsi="Calibri" w:cs="Calibri"/>
                <w:sz w:val="24"/>
              </w:rPr>
              <w:t xml:space="preserve"> D</w:t>
            </w:r>
          </w:p>
        </w:tc>
        <w:tc>
          <w:tcPr>
            <w:tcW w:w="1620" w:type="dxa"/>
            <w:vAlign w:val="center"/>
          </w:tcPr>
          <w:p w14:paraId="64AA6A40" w14:textId="44695A39" w:rsidR="00571D3E" w:rsidRDefault="00571D3E" w:rsidP="00541315">
            <w:pPr>
              <w:spacing w:after="75"/>
              <w:jc w:val="center"/>
              <w:rPr>
                <w:rFonts w:ascii="Calibri" w:eastAsia="Calibri" w:hAnsi="Calibri" w:cs="Calibri"/>
                <w:sz w:val="24"/>
              </w:rPr>
            </w:pPr>
          </w:p>
        </w:tc>
        <w:tc>
          <w:tcPr>
            <w:tcW w:w="1530" w:type="dxa"/>
            <w:vAlign w:val="center"/>
          </w:tcPr>
          <w:p w14:paraId="78BB15DA" w14:textId="77777777" w:rsidR="00571D3E" w:rsidRDefault="00571D3E" w:rsidP="00541315">
            <w:pPr>
              <w:spacing w:after="75"/>
              <w:jc w:val="center"/>
              <w:rPr>
                <w:rFonts w:ascii="Calibri" w:eastAsia="Calibri" w:hAnsi="Calibri" w:cs="Calibri"/>
                <w:sz w:val="24"/>
              </w:rPr>
            </w:pPr>
          </w:p>
        </w:tc>
      </w:tr>
      <w:tr w:rsidR="001C6111" w14:paraId="4A00296D" w14:textId="77777777" w:rsidTr="001C6111">
        <w:trPr>
          <w:trHeight w:val="485"/>
        </w:trPr>
        <w:tc>
          <w:tcPr>
            <w:tcW w:w="4237" w:type="dxa"/>
            <w:vAlign w:val="center"/>
          </w:tcPr>
          <w:p w14:paraId="56DE5259" w14:textId="05F600BB" w:rsidR="00571D3E" w:rsidRDefault="00541315">
            <w:pPr>
              <w:spacing w:after="75"/>
              <w:rPr>
                <w:rFonts w:ascii="Calibri" w:eastAsia="Calibri" w:hAnsi="Calibri" w:cs="Calibri"/>
                <w:sz w:val="24"/>
              </w:rPr>
            </w:pPr>
            <w:r>
              <w:rPr>
                <w:rFonts w:ascii="Calibri" w:eastAsia="Calibri" w:hAnsi="Calibri" w:cs="Calibri"/>
                <w:sz w:val="24"/>
              </w:rPr>
              <w:t>Update</w:t>
            </w:r>
            <w:r w:rsidR="003273EF">
              <w:rPr>
                <w:rFonts w:ascii="Calibri" w:eastAsia="Calibri" w:hAnsi="Calibri" w:cs="Calibri"/>
                <w:sz w:val="24"/>
              </w:rPr>
              <w:t xml:space="preserve"> submitted model </w:t>
            </w:r>
            <w:r>
              <w:rPr>
                <w:rFonts w:ascii="Calibri" w:eastAsia="Calibri" w:hAnsi="Calibri" w:cs="Calibri"/>
                <w:sz w:val="24"/>
              </w:rPr>
              <w:t xml:space="preserve"> for automation</w:t>
            </w:r>
          </w:p>
        </w:tc>
        <w:tc>
          <w:tcPr>
            <w:tcW w:w="1350" w:type="dxa"/>
            <w:vAlign w:val="center"/>
          </w:tcPr>
          <w:p w14:paraId="2A0A10E0" w14:textId="77777777" w:rsidR="00571D3E" w:rsidRDefault="00571D3E" w:rsidP="00541315">
            <w:pPr>
              <w:spacing w:after="75"/>
              <w:jc w:val="center"/>
              <w:rPr>
                <w:rFonts w:ascii="Calibri" w:eastAsia="Calibri" w:hAnsi="Calibri" w:cs="Calibri"/>
                <w:sz w:val="24"/>
              </w:rPr>
            </w:pPr>
          </w:p>
        </w:tc>
        <w:tc>
          <w:tcPr>
            <w:tcW w:w="1890" w:type="dxa"/>
            <w:vAlign w:val="center"/>
          </w:tcPr>
          <w:p w14:paraId="5F363478" w14:textId="77777777" w:rsidR="00571D3E" w:rsidRDefault="00571D3E" w:rsidP="00541315">
            <w:pPr>
              <w:spacing w:after="75"/>
              <w:jc w:val="center"/>
              <w:rPr>
                <w:rFonts w:ascii="Calibri" w:eastAsia="Calibri" w:hAnsi="Calibri" w:cs="Calibri"/>
                <w:sz w:val="24"/>
              </w:rPr>
            </w:pPr>
          </w:p>
        </w:tc>
        <w:tc>
          <w:tcPr>
            <w:tcW w:w="1620" w:type="dxa"/>
            <w:vAlign w:val="center"/>
          </w:tcPr>
          <w:p w14:paraId="3D87CA4B" w14:textId="7AC3199B" w:rsidR="00571D3E" w:rsidRDefault="00541315" w:rsidP="00541315">
            <w:pPr>
              <w:spacing w:after="75"/>
              <w:jc w:val="center"/>
              <w:rPr>
                <w:rFonts w:ascii="Calibri" w:eastAsia="Calibri" w:hAnsi="Calibri" w:cs="Calibri"/>
                <w:sz w:val="24"/>
              </w:rPr>
            </w:pPr>
            <w:r>
              <w:rPr>
                <w:rFonts w:ascii="Calibri" w:eastAsia="Calibri" w:hAnsi="Calibri" w:cs="Calibri"/>
                <w:sz w:val="24"/>
              </w:rPr>
              <w:t>U</w:t>
            </w:r>
            <w:r w:rsidR="0036313D">
              <w:rPr>
                <w:rFonts w:ascii="Calibri" w:eastAsia="Calibri" w:hAnsi="Calibri" w:cs="Calibri"/>
                <w:sz w:val="24"/>
              </w:rPr>
              <w:t xml:space="preserve"> </w:t>
            </w:r>
            <w:r>
              <w:rPr>
                <w:rFonts w:ascii="Calibri" w:eastAsia="Calibri" w:hAnsi="Calibri" w:cs="Calibri"/>
                <w:sz w:val="24"/>
              </w:rPr>
              <w:t>D</w:t>
            </w:r>
          </w:p>
        </w:tc>
        <w:tc>
          <w:tcPr>
            <w:tcW w:w="1530" w:type="dxa"/>
            <w:vAlign w:val="center"/>
          </w:tcPr>
          <w:p w14:paraId="1D686BE6" w14:textId="77777777" w:rsidR="00571D3E" w:rsidRDefault="00571D3E" w:rsidP="00541315">
            <w:pPr>
              <w:spacing w:after="75"/>
              <w:jc w:val="center"/>
              <w:rPr>
                <w:rFonts w:ascii="Calibri" w:eastAsia="Calibri" w:hAnsi="Calibri" w:cs="Calibri"/>
                <w:sz w:val="24"/>
              </w:rPr>
            </w:pPr>
          </w:p>
        </w:tc>
      </w:tr>
      <w:tr w:rsidR="001C6111" w14:paraId="358A002E" w14:textId="77777777" w:rsidTr="001C6111">
        <w:trPr>
          <w:trHeight w:val="485"/>
        </w:trPr>
        <w:tc>
          <w:tcPr>
            <w:tcW w:w="4237" w:type="dxa"/>
            <w:vAlign w:val="center"/>
          </w:tcPr>
          <w:p w14:paraId="03421065" w14:textId="7A7148C4" w:rsidR="00571D3E" w:rsidRDefault="0091513A">
            <w:pPr>
              <w:spacing w:after="75"/>
              <w:rPr>
                <w:rFonts w:ascii="Calibri" w:eastAsia="Calibri" w:hAnsi="Calibri" w:cs="Calibri"/>
                <w:sz w:val="24"/>
              </w:rPr>
            </w:pPr>
            <w:r>
              <w:rPr>
                <w:rFonts w:ascii="Calibri" w:eastAsia="Calibri" w:hAnsi="Calibri" w:cs="Calibri"/>
                <w:sz w:val="24"/>
              </w:rPr>
              <w:t>Produce</w:t>
            </w:r>
            <w:r w:rsidR="00D504E7">
              <w:rPr>
                <w:rFonts w:ascii="Calibri" w:eastAsia="Calibri" w:hAnsi="Calibri" w:cs="Calibri"/>
                <w:sz w:val="24"/>
              </w:rPr>
              <w:t xml:space="preserve"> </w:t>
            </w:r>
            <w:r w:rsidR="007670CE">
              <w:rPr>
                <w:rFonts w:ascii="Calibri" w:eastAsia="Calibri" w:hAnsi="Calibri" w:cs="Calibri"/>
                <w:sz w:val="24"/>
              </w:rPr>
              <w:t>user</w:t>
            </w:r>
            <w:r w:rsidR="00D504E7">
              <w:rPr>
                <w:rFonts w:ascii="Calibri" w:eastAsia="Calibri" w:hAnsi="Calibri" w:cs="Calibri"/>
                <w:sz w:val="24"/>
              </w:rPr>
              <w:t xml:space="preserve"> usage report</w:t>
            </w:r>
          </w:p>
        </w:tc>
        <w:tc>
          <w:tcPr>
            <w:tcW w:w="1350" w:type="dxa"/>
            <w:vAlign w:val="center"/>
          </w:tcPr>
          <w:p w14:paraId="187BA558" w14:textId="63E2844D" w:rsidR="00571D3E" w:rsidRDefault="00D504E7" w:rsidP="00541315">
            <w:pPr>
              <w:spacing w:after="75"/>
              <w:jc w:val="center"/>
              <w:rPr>
                <w:rFonts w:ascii="Calibri" w:eastAsia="Calibri" w:hAnsi="Calibri" w:cs="Calibri"/>
                <w:sz w:val="24"/>
              </w:rPr>
            </w:pPr>
            <w:r>
              <w:rPr>
                <w:rFonts w:ascii="Calibri" w:eastAsia="Calibri" w:hAnsi="Calibri" w:cs="Calibri"/>
                <w:sz w:val="24"/>
              </w:rPr>
              <w:t>R</w:t>
            </w:r>
          </w:p>
        </w:tc>
        <w:tc>
          <w:tcPr>
            <w:tcW w:w="1890" w:type="dxa"/>
            <w:vAlign w:val="center"/>
          </w:tcPr>
          <w:p w14:paraId="5A82F2B7" w14:textId="4F731445" w:rsidR="00571D3E" w:rsidRDefault="00D504E7" w:rsidP="00541315">
            <w:pPr>
              <w:spacing w:after="75"/>
              <w:jc w:val="center"/>
              <w:rPr>
                <w:rFonts w:ascii="Calibri" w:eastAsia="Calibri" w:hAnsi="Calibri" w:cs="Calibri"/>
                <w:sz w:val="24"/>
                <w:highlight w:val="green"/>
              </w:rPr>
            </w:pPr>
            <w:r>
              <w:rPr>
                <w:rFonts w:ascii="Calibri" w:eastAsia="Calibri" w:hAnsi="Calibri" w:cs="Calibri"/>
                <w:sz w:val="24"/>
              </w:rPr>
              <w:t>R</w:t>
            </w:r>
          </w:p>
        </w:tc>
        <w:tc>
          <w:tcPr>
            <w:tcW w:w="1620" w:type="dxa"/>
            <w:vAlign w:val="center"/>
          </w:tcPr>
          <w:p w14:paraId="6CA64DD7" w14:textId="0CDD8219" w:rsidR="00571D3E" w:rsidRDefault="00D504E7" w:rsidP="00541315">
            <w:pPr>
              <w:spacing w:after="75"/>
              <w:jc w:val="center"/>
              <w:rPr>
                <w:rFonts w:ascii="Calibri" w:eastAsia="Calibri" w:hAnsi="Calibri" w:cs="Calibri"/>
                <w:sz w:val="24"/>
                <w:highlight w:val="green"/>
              </w:rPr>
            </w:pPr>
            <w:r>
              <w:rPr>
                <w:rFonts w:ascii="Calibri" w:eastAsia="Calibri" w:hAnsi="Calibri" w:cs="Calibri"/>
                <w:sz w:val="24"/>
              </w:rPr>
              <w:t>R</w:t>
            </w:r>
          </w:p>
        </w:tc>
        <w:tc>
          <w:tcPr>
            <w:tcW w:w="1530" w:type="dxa"/>
            <w:vAlign w:val="center"/>
          </w:tcPr>
          <w:p w14:paraId="43051882" w14:textId="28D4A332" w:rsidR="00571D3E" w:rsidRDefault="00D504E7" w:rsidP="00541315">
            <w:pPr>
              <w:spacing w:after="75"/>
              <w:jc w:val="center"/>
              <w:rPr>
                <w:rFonts w:ascii="Calibri" w:eastAsia="Calibri" w:hAnsi="Calibri" w:cs="Calibri"/>
                <w:sz w:val="24"/>
                <w:highlight w:val="green"/>
              </w:rPr>
            </w:pPr>
            <w:r>
              <w:rPr>
                <w:rFonts w:ascii="Calibri" w:eastAsia="Calibri" w:hAnsi="Calibri" w:cs="Calibri"/>
                <w:sz w:val="24"/>
              </w:rPr>
              <w:t>R</w:t>
            </w:r>
          </w:p>
        </w:tc>
      </w:tr>
      <w:tr w:rsidR="001C6111" w14:paraId="34D00457" w14:textId="77777777" w:rsidTr="001C6111">
        <w:trPr>
          <w:trHeight w:val="485"/>
        </w:trPr>
        <w:tc>
          <w:tcPr>
            <w:tcW w:w="4237" w:type="dxa"/>
            <w:vAlign w:val="center"/>
          </w:tcPr>
          <w:p w14:paraId="0A35AD18" w14:textId="579732BE" w:rsidR="00571D3E" w:rsidRDefault="00E52CCC">
            <w:pPr>
              <w:spacing w:after="75"/>
              <w:rPr>
                <w:rFonts w:ascii="Calibri" w:eastAsia="Calibri" w:hAnsi="Calibri" w:cs="Calibri"/>
                <w:sz w:val="24"/>
              </w:rPr>
            </w:pPr>
            <w:r>
              <w:rPr>
                <w:rFonts w:ascii="Calibri" w:eastAsia="Calibri" w:hAnsi="Calibri" w:cs="Calibri"/>
                <w:sz w:val="24"/>
              </w:rPr>
              <w:t xml:space="preserve">Update </w:t>
            </w:r>
            <w:r w:rsidR="0036313D">
              <w:rPr>
                <w:rFonts w:ascii="Calibri" w:eastAsia="Calibri" w:hAnsi="Calibri" w:cs="Calibri"/>
                <w:sz w:val="24"/>
              </w:rPr>
              <w:t xml:space="preserve">user </w:t>
            </w:r>
            <w:r>
              <w:rPr>
                <w:rFonts w:ascii="Calibri" w:eastAsia="Calibri" w:hAnsi="Calibri" w:cs="Calibri"/>
                <w:sz w:val="24"/>
              </w:rPr>
              <w:t>community</w:t>
            </w:r>
            <w:r w:rsidR="007670CE">
              <w:rPr>
                <w:rFonts w:ascii="Calibri" w:eastAsia="Calibri" w:hAnsi="Calibri" w:cs="Calibri"/>
                <w:sz w:val="24"/>
              </w:rPr>
              <w:t xml:space="preserve"> account</w:t>
            </w:r>
            <w:r w:rsidR="004B1F31">
              <w:rPr>
                <w:rFonts w:ascii="Calibri" w:eastAsia="Calibri" w:hAnsi="Calibri" w:cs="Calibri"/>
                <w:sz w:val="24"/>
              </w:rPr>
              <w:t xml:space="preserve"> </w:t>
            </w:r>
            <w:r>
              <w:rPr>
                <w:rFonts w:ascii="Calibri" w:eastAsia="Calibri" w:hAnsi="Calibri" w:cs="Calibri"/>
                <w:sz w:val="24"/>
              </w:rPr>
              <w:t xml:space="preserve"> </w:t>
            </w:r>
          </w:p>
        </w:tc>
        <w:tc>
          <w:tcPr>
            <w:tcW w:w="1350" w:type="dxa"/>
            <w:vAlign w:val="center"/>
          </w:tcPr>
          <w:p w14:paraId="483E3707" w14:textId="18FC3BC0" w:rsidR="00571D3E" w:rsidRDefault="001C6111" w:rsidP="00541315">
            <w:pPr>
              <w:spacing w:after="75"/>
              <w:jc w:val="center"/>
              <w:rPr>
                <w:rFonts w:ascii="Calibri" w:eastAsia="Calibri" w:hAnsi="Calibri" w:cs="Calibri"/>
                <w:sz w:val="24"/>
              </w:rPr>
            </w:pPr>
            <w:r>
              <w:rPr>
                <w:rFonts w:ascii="Calibri" w:eastAsia="Calibri" w:hAnsi="Calibri" w:cs="Calibri"/>
                <w:sz w:val="24"/>
              </w:rPr>
              <w:t>U D</w:t>
            </w:r>
          </w:p>
        </w:tc>
        <w:tc>
          <w:tcPr>
            <w:tcW w:w="1890" w:type="dxa"/>
            <w:vAlign w:val="center"/>
          </w:tcPr>
          <w:p w14:paraId="15D1E20F" w14:textId="77777777" w:rsidR="00571D3E" w:rsidRDefault="00571D3E" w:rsidP="00541315">
            <w:pPr>
              <w:spacing w:after="75"/>
              <w:jc w:val="center"/>
              <w:rPr>
                <w:rFonts w:ascii="Calibri" w:eastAsia="Calibri" w:hAnsi="Calibri" w:cs="Calibri"/>
                <w:sz w:val="24"/>
              </w:rPr>
            </w:pPr>
          </w:p>
        </w:tc>
        <w:tc>
          <w:tcPr>
            <w:tcW w:w="1620" w:type="dxa"/>
            <w:vAlign w:val="center"/>
          </w:tcPr>
          <w:p w14:paraId="2FDA1D1C" w14:textId="77777777" w:rsidR="00571D3E" w:rsidRDefault="00571D3E" w:rsidP="00541315">
            <w:pPr>
              <w:spacing w:after="75"/>
              <w:jc w:val="center"/>
              <w:rPr>
                <w:rFonts w:ascii="Calibri" w:eastAsia="Calibri" w:hAnsi="Calibri" w:cs="Calibri"/>
                <w:sz w:val="24"/>
              </w:rPr>
            </w:pPr>
          </w:p>
        </w:tc>
        <w:tc>
          <w:tcPr>
            <w:tcW w:w="1530" w:type="dxa"/>
            <w:vAlign w:val="center"/>
          </w:tcPr>
          <w:p w14:paraId="5D9B95D5" w14:textId="5FF9F85D" w:rsidR="00571D3E" w:rsidRDefault="007670CE" w:rsidP="00541315">
            <w:pPr>
              <w:spacing w:after="75"/>
              <w:jc w:val="center"/>
              <w:rPr>
                <w:rFonts w:ascii="Calibri" w:eastAsia="Calibri" w:hAnsi="Calibri" w:cs="Calibri"/>
                <w:sz w:val="24"/>
              </w:rPr>
            </w:pPr>
            <w:r>
              <w:rPr>
                <w:rFonts w:ascii="Calibri" w:eastAsia="Calibri" w:hAnsi="Calibri" w:cs="Calibri"/>
                <w:sz w:val="24"/>
              </w:rPr>
              <w:t>U</w:t>
            </w:r>
            <w:r w:rsidR="001C6111">
              <w:rPr>
                <w:rFonts w:ascii="Calibri" w:eastAsia="Calibri" w:hAnsi="Calibri" w:cs="Calibri"/>
                <w:sz w:val="24"/>
              </w:rPr>
              <w:t xml:space="preserve"> D</w:t>
            </w:r>
          </w:p>
        </w:tc>
      </w:tr>
      <w:tr w:rsidR="001C6111" w14:paraId="40DBC1CE" w14:textId="77777777" w:rsidTr="001C6111">
        <w:trPr>
          <w:trHeight w:val="485"/>
        </w:trPr>
        <w:tc>
          <w:tcPr>
            <w:tcW w:w="4237" w:type="dxa"/>
            <w:vAlign w:val="center"/>
          </w:tcPr>
          <w:p w14:paraId="2B435007" w14:textId="19DFA068" w:rsidR="00571D3E" w:rsidRDefault="001C6111">
            <w:pPr>
              <w:spacing w:after="75"/>
              <w:rPr>
                <w:rFonts w:ascii="Calibri" w:eastAsia="Calibri" w:hAnsi="Calibri" w:cs="Calibri"/>
                <w:sz w:val="24"/>
              </w:rPr>
            </w:pPr>
            <w:r>
              <w:rPr>
                <w:rFonts w:ascii="Calibri" w:eastAsia="Calibri" w:hAnsi="Calibri" w:cs="Calibri"/>
                <w:sz w:val="24"/>
              </w:rPr>
              <w:t>Update</w:t>
            </w:r>
            <w:r w:rsidR="00A6485C">
              <w:rPr>
                <w:rFonts w:ascii="Calibri" w:eastAsia="Calibri" w:hAnsi="Calibri" w:cs="Calibri"/>
                <w:sz w:val="24"/>
              </w:rPr>
              <w:t xml:space="preserve"> </w:t>
            </w:r>
            <w:r>
              <w:rPr>
                <w:rFonts w:ascii="Calibri" w:eastAsia="Calibri" w:hAnsi="Calibri" w:cs="Calibri"/>
                <w:sz w:val="24"/>
              </w:rPr>
              <w:t xml:space="preserve">leader </w:t>
            </w:r>
            <w:r w:rsidR="00A6485C">
              <w:rPr>
                <w:rFonts w:ascii="Calibri" w:eastAsia="Calibri" w:hAnsi="Calibri" w:cs="Calibri"/>
                <w:sz w:val="24"/>
              </w:rPr>
              <w:t>board</w:t>
            </w:r>
            <w:r w:rsidR="00DE1CEC">
              <w:rPr>
                <w:rFonts w:ascii="Calibri" w:eastAsia="Calibri" w:hAnsi="Calibri" w:cs="Calibri"/>
                <w:sz w:val="24"/>
              </w:rPr>
              <w:t xml:space="preserve"> notification</w:t>
            </w:r>
            <w:r w:rsidR="0031525F">
              <w:rPr>
                <w:rFonts w:ascii="Calibri" w:eastAsia="Calibri" w:hAnsi="Calibri" w:cs="Calibri"/>
                <w:sz w:val="24"/>
              </w:rPr>
              <w:t xml:space="preserve"> in tournament</w:t>
            </w:r>
          </w:p>
        </w:tc>
        <w:tc>
          <w:tcPr>
            <w:tcW w:w="1350" w:type="dxa"/>
            <w:vAlign w:val="center"/>
          </w:tcPr>
          <w:p w14:paraId="5061EEE3" w14:textId="77777777" w:rsidR="00571D3E" w:rsidRDefault="00571D3E" w:rsidP="00541315">
            <w:pPr>
              <w:spacing w:after="75"/>
              <w:jc w:val="center"/>
              <w:rPr>
                <w:rFonts w:ascii="Calibri" w:eastAsia="Calibri" w:hAnsi="Calibri" w:cs="Calibri"/>
                <w:sz w:val="24"/>
              </w:rPr>
            </w:pPr>
          </w:p>
        </w:tc>
        <w:tc>
          <w:tcPr>
            <w:tcW w:w="1890" w:type="dxa"/>
            <w:vAlign w:val="center"/>
          </w:tcPr>
          <w:p w14:paraId="58166C34" w14:textId="77777777" w:rsidR="00571D3E" w:rsidRDefault="00571D3E" w:rsidP="00541315">
            <w:pPr>
              <w:spacing w:after="75"/>
              <w:jc w:val="center"/>
              <w:rPr>
                <w:rFonts w:ascii="Calibri" w:eastAsia="Calibri" w:hAnsi="Calibri" w:cs="Calibri"/>
                <w:sz w:val="24"/>
              </w:rPr>
            </w:pPr>
          </w:p>
        </w:tc>
        <w:tc>
          <w:tcPr>
            <w:tcW w:w="1620" w:type="dxa"/>
            <w:vAlign w:val="center"/>
          </w:tcPr>
          <w:p w14:paraId="6F41FCC0" w14:textId="33197060" w:rsidR="00571D3E" w:rsidRDefault="001C6111" w:rsidP="00541315">
            <w:pPr>
              <w:spacing w:after="75"/>
              <w:jc w:val="center"/>
              <w:rPr>
                <w:rFonts w:ascii="Calibri" w:eastAsia="Calibri" w:hAnsi="Calibri" w:cs="Calibri"/>
                <w:sz w:val="24"/>
              </w:rPr>
            </w:pPr>
            <w:r>
              <w:rPr>
                <w:rFonts w:ascii="Calibri" w:eastAsia="Calibri" w:hAnsi="Calibri" w:cs="Calibri"/>
                <w:sz w:val="24"/>
              </w:rPr>
              <w:t xml:space="preserve">U </w:t>
            </w:r>
            <w:r w:rsidR="0031525F">
              <w:rPr>
                <w:rFonts w:ascii="Calibri" w:eastAsia="Calibri" w:hAnsi="Calibri" w:cs="Calibri"/>
                <w:sz w:val="24"/>
              </w:rPr>
              <w:t>D</w:t>
            </w:r>
          </w:p>
        </w:tc>
        <w:tc>
          <w:tcPr>
            <w:tcW w:w="1530" w:type="dxa"/>
            <w:vAlign w:val="center"/>
          </w:tcPr>
          <w:p w14:paraId="518A473D" w14:textId="77777777" w:rsidR="00571D3E" w:rsidRDefault="00571D3E" w:rsidP="00541315">
            <w:pPr>
              <w:spacing w:after="75"/>
              <w:jc w:val="center"/>
              <w:rPr>
                <w:rFonts w:ascii="Calibri" w:eastAsia="Calibri" w:hAnsi="Calibri" w:cs="Calibri"/>
                <w:sz w:val="24"/>
              </w:rPr>
            </w:pPr>
          </w:p>
        </w:tc>
      </w:tr>
      <w:tr w:rsidR="001C6111" w14:paraId="59D19A6B" w14:textId="77777777" w:rsidTr="001C6111">
        <w:trPr>
          <w:trHeight w:val="485"/>
        </w:trPr>
        <w:tc>
          <w:tcPr>
            <w:tcW w:w="4237" w:type="dxa"/>
            <w:vAlign w:val="center"/>
          </w:tcPr>
          <w:p w14:paraId="49A6E316" w14:textId="2A120F8F" w:rsidR="00571D3E" w:rsidRPr="008446BC" w:rsidRDefault="0031525F">
            <w:pPr>
              <w:spacing w:after="75"/>
              <w:rPr>
                <w:rFonts w:asciiTheme="minorHAnsi" w:eastAsia="Calibri" w:hAnsiTheme="minorHAnsi" w:cstheme="minorHAnsi"/>
                <w:sz w:val="22"/>
                <w:szCs w:val="22"/>
              </w:rPr>
            </w:pPr>
            <w:r>
              <w:rPr>
                <w:rFonts w:asciiTheme="minorHAnsi" w:eastAsia="Calibri" w:hAnsiTheme="minorHAnsi" w:cstheme="minorHAnsi"/>
                <w:sz w:val="24"/>
              </w:rPr>
              <w:t>clean</w:t>
            </w:r>
            <w:r w:rsidR="006B0F2A" w:rsidRPr="008446BC">
              <w:rPr>
                <w:rFonts w:asciiTheme="minorHAnsi" w:eastAsia="Calibri" w:hAnsiTheme="minorHAnsi" w:cstheme="minorHAnsi"/>
                <w:sz w:val="24"/>
              </w:rPr>
              <w:t xml:space="preserve"> and </w:t>
            </w:r>
            <w:r w:rsidR="006B0F2A" w:rsidRPr="008446BC">
              <w:rPr>
                <w:rFonts w:asciiTheme="minorHAnsi" w:hAnsiTheme="minorHAnsi" w:cstheme="minorHAnsi"/>
                <w:sz w:val="24"/>
              </w:rPr>
              <w:t>regularize</w:t>
            </w:r>
            <w:r w:rsidR="00A6485C" w:rsidRPr="008446BC">
              <w:rPr>
                <w:rFonts w:asciiTheme="minorHAnsi" w:eastAsia="Calibri" w:hAnsiTheme="minorHAnsi" w:cstheme="minorHAnsi"/>
                <w:sz w:val="24"/>
              </w:rPr>
              <w:t xml:space="preserve"> incremental data in </w:t>
            </w:r>
            <w:r w:rsidR="00E52CCC" w:rsidRPr="008446BC">
              <w:rPr>
                <w:rFonts w:asciiTheme="minorHAnsi" w:eastAsia="Calibri" w:hAnsiTheme="minorHAnsi" w:cstheme="minorHAnsi"/>
                <w:sz w:val="24"/>
              </w:rPr>
              <w:t>tournament</w:t>
            </w:r>
          </w:p>
        </w:tc>
        <w:tc>
          <w:tcPr>
            <w:tcW w:w="1350" w:type="dxa"/>
            <w:vAlign w:val="center"/>
          </w:tcPr>
          <w:p w14:paraId="2262A85F" w14:textId="77777777" w:rsidR="00571D3E" w:rsidRDefault="00571D3E" w:rsidP="00541315">
            <w:pPr>
              <w:spacing w:after="75"/>
              <w:jc w:val="center"/>
              <w:rPr>
                <w:rFonts w:ascii="Calibri" w:eastAsia="Calibri" w:hAnsi="Calibri" w:cs="Calibri"/>
                <w:sz w:val="24"/>
              </w:rPr>
            </w:pPr>
          </w:p>
        </w:tc>
        <w:tc>
          <w:tcPr>
            <w:tcW w:w="1890" w:type="dxa"/>
            <w:vAlign w:val="center"/>
          </w:tcPr>
          <w:p w14:paraId="3DE21523" w14:textId="77777777" w:rsidR="00571D3E" w:rsidRDefault="00571D3E" w:rsidP="00541315">
            <w:pPr>
              <w:spacing w:after="75"/>
              <w:jc w:val="center"/>
              <w:rPr>
                <w:rFonts w:ascii="Calibri" w:eastAsia="Calibri" w:hAnsi="Calibri" w:cs="Calibri"/>
                <w:sz w:val="24"/>
              </w:rPr>
            </w:pPr>
          </w:p>
        </w:tc>
        <w:tc>
          <w:tcPr>
            <w:tcW w:w="1620" w:type="dxa"/>
            <w:vAlign w:val="center"/>
          </w:tcPr>
          <w:p w14:paraId="2551A447" w14:textId="18394DC9" w:rsidR="00571D3E" w:rsidRDefault="0031525F" w:rsidP="00541315">
            <w:pPr>
              <w:spacing w:after="75"/>
              <w:jc w:val="center"/>
              <w:rPr>
                <w:rFonts w:ascii="Calibri" w:eastAsia="Calibri" w:hAnsi="Calibri" w:cs="Calibri"/>
                <w:sz w:val="24"/>
              </w:rPr>
            </w:pPr>
            <w:r>
              <w:rPr>
                <w:rFonts w:ascii="Calibri" w:eastAsia="Calibri" w:hAnsi="Calibri" w:cs="Calibri"/>
                <w:sz w:val="24"/>
              </w:rPr>
              <w:t xml:space="preserve">U </w:t>
            </w:r>
            <w:r w:rsidR="00DE1CEC">
              <w:rPr>
                <w:rFonts w:ascii="Calibri" w:eastAsia="Calibri" w:hAnsi="Calibri" w:cs="Calibri"/>
                <w:sz w:val="24"/>
              </w:rPr>
              <w:t xml:space="preserve">D </w:t>
            </w:r>
          </w:p>
        </w:tc>
        <w:tc>
          <w:tcPr>
            <w:tcW w:w="1530" w:type="dxa"/>
            <w:vAlign w:val="center"/>
          </w:tcPr>
          <w:p w14:paraId="4817F2FC" w14:textId="77777777" w:rsidR="00571D3E" w:rsidRDefault="00571D3E" w:rsidP="00541315">
            <w:pPr>
              <w:spacing w:after="75"/>
              <w:jc w:val="center"/>
              <w:rPr>
                <w:rFonts w:ascii="Calibri" w:eastAsia="Calibri" w:hAnsi="Calibri" w:cs="Calibri"/>
                <w:sz w:val="24"/>
              </w:rPr>
            </w:pPr>
          </w:p>
        </w:tc>
      </w:tr>
      <w:tr w:rsidR="001C6111" w14:paraId="084F5826" w14:textId="77777777" w:rsidTr="001C6111">
        <w:trPr>
          <w:trHeight w:val="485"/>
        </w:trPr>
        <w:tc>
          <w:tcPr>
            <w:tcW w:w="4237" w:type="dxa"/>
            <w:vAlign w:val="center"/>
          </w:tcPr>
          <w:p w14:paraId="591DD1C9" w14:textId="77777777" w:rsidR="00571D3E" w:rsidRDefault="00571D3E">
            <w:pPr>
              <w:spacing w:after="75"/>
              <w:rPr>
                <w:rFonts w:ascii="Calibri" w:eastAsia="Calibri" w:hAnsi="Calibri" w:cs="Calibri"/>
                <w:sz w:val="24"/>
              </w:rPr>
            </w:pPr>
          </w:p>
        </w:tc>
        <w:tc>
          <w:tcPr>
            <w:tcW w:w="1350" w:type="dxa"/>
            <w:vAlign w:val="center"/>
          </w:tcPr>
          <w:p w14:paraId="680600D5" w14:textId="77777777" w:rsidR="00571D3E" w:rsidRDefault="00571D3E" w:rsidP="00541315">
            <w:pPr>
              <w:spacing w:after="75"/>
              <w:jc w:val="center"/>
              <w:rPr>
                <w:rFonts w:ascii="Calibri" w:eastAsia="Calibri" w:hAnsi="Calibri" w:cs="Calibri"/>
                <w:sz w:val="24"/>
              </w:rPr>
            </w:pPr>
          </w:p>
        </w:tc>
        <w:tc>
          <w:tcPr>
            <w:tcW w:w="1890" w:type="dxa"/>
            <w:vAlign w:val="center"/>
          </w:tcPr>
          <w:p w14:paraId="495ACC09" w14:textId="77777777" w:rsidR="00571D3E" w:rsidRDefault="00571D3E" w:rsidP="00541315">
            <w:pPr>
              <w:spacing w:after="75"/>
              <w:jc w:val="center"/>
              <w:rPr>
                <w:rFonts w:ascii="Calibri" w:eastAsia="Calibri" w:hAnsi="Calibri" w:cs="Calibri"/>
                <w:sz w:val="24"/>
              </w:rPr>
            </w:pPr>
          </w:p>
        </w:tc>
        <w:tc>
          <w:tcPr>
            <w:tcW w:w="1620" w:type="dxa"/>
            <w:vAlign w:val="center"/>
          </w:tcPr>
          <w:p w14:paraId="3B525B3F" w14:textId="77777777" w:rsidR="00571D3E" w:rsidRDefault="00571D3E" w:rsidP="00541315">
            <w:pPr>
              <w:spacing w:after="75"/>
              <w:jc w:val="center"/>
              <w:rPr>
                <w:rFonts w:ascii="Calibri" w:eastAsia="Calibri" w:hAnsi="Calibri" w:cs="Calibri"/>
                <w:sz w:val="24"/>
              </w:rPr>
            </w:pPr>
          </w:p>
        </w:tc>
        <w:tc>
          <w:tcPr>
            <w:tcW w:w="1530" w:type="dxa"/>
            <w:vAlign w:val="center"/>
          </w:tcPr>
          <w:p w14:paraId="618361E4" w14:textId="77777777" w:rsidR="00571D3E" w:rsidRDefault="00571D3E" w:rsidP="00541315">
            <w:pPr>
              <w:spacing w:after="75"/>
              <w:jc w:val="center"/>
              <w:rPr>
                <w:rFonts w:ascii="Calibri" w:eastAsia="Calibri" w:hAnsi="Calibri" w:cs="Calibri"/>
                <w:sz w:val="24"/>
              </w:rPr>
            </w:pPr>
          </w:p>
        </w:tc>
      </w:tr>
      <w:tr w:rsidR="001C6111" w14:paraId="7F167026" w14:textId="77777777" w:rsidTr="001C6111">
        <w:trPr>
          <w:trHeight w:val="485"/>
        </w:trPr>
        <w:tc>
          <w:tcPr>
            <w:tcW w:w="4237" w:type="dxa"/>
            <w:vAlign w:val="center"/>
          </w:tcPr>
          <w:p w14:paraId="66F567FE" w14:textId="465D1B1E" w:rsidR="00571D3E" w:rsidRPr="00C0713A" w:rsidRDefault="00C0713A">
            <w:pPr>
              <w:spacing w:after="75"/>
              <w:rPr>
                <w:rFonts w:ascii="Calibri" w:eastAsia="Calibri" w:hAnsi="Calibri" w:cs="Calibri"/>
                <w:b/>
                <w:bCs/>
                <w:sz w:val="24"/>
              </w:rPr>
            </w:pPr>
            <w:r w:rsidRPr="00C0713A">
              <w:rPr>
                <w:rFonts w:ascii="Calibri" w:eastAsia="Calibri" w:hAnsi="Calibri" w:cs="Calibri"/>
                <w:b/>
                <w:bCs/>
                <w:sz w:val="24"/>
              </w:rPr>
              <w:t>Missing actions</w:t>
            </w:r>
          </w:p>
        </w:tc>
        <w:tc>
          <w:tcPr>
            <w:tcW w:w="1350" w:type="dxa"/>
            <w:vAlign w:val="center"/>
          </w:tcPr>
          <w:p w14:paraId="6FA37255" w14:textId="77777777" w:rsidR="00571D3E" w:rsidRDefault="00571D3E" w:rsidP="00541315">
            <w:pPr>
              <w:spacing w:after="75"/>
              <w:jc w:val="center"/>
              <w:rPr>
                <w:rFonts w:ascii="Calibri" w:eastAsia="Calibri" w:hAnsi="Calibri" w:cs="Calibri"/>
                <w:sz w:val="24"/>
                <w:highlight w:val="green"/>
              </w:rPr>
            </w:pPr>
          </w:p>
        </w:tc>
        <w:tc>
          <w:tcPr>
            <w:tcW w:w="1890" w:type="dxa"/>
            <w:vAlign w:val="center"/>
          </w:tcPr>
          <w:p w14:paraId="6C6618C4" w14:textId="3DD70C09" w:rsidR="00571D3E" w:rsidRPr="003A1305" w:rsidRDefault="003A1305" w:rsidP="00541315">
            <w:pPr>
              <w:spacing w:after="75"/>
              <w:jc w:val="center"/>
              <w:rPr>
                <w:rFonts w:ascii="Calibri" w:eastAsia="Calibri" w:hAnsi="Calibri" w:cs="Calibri"/>
                <w:sz w:val="24"/>
              </w:rPr>
            </w:pPr>
            <w:r>
              <w:rPr>
                <w:rFonts w:ascii="Calibri" w:eastAsia="Calibri" w:hAnsi="Calibri" w:cs="Calibri"/>
                <w:sz w:val="24"/>
              </w:rPr>
              <w:t xml:space="preserve">C </w:t>
            </w:r>
          </w:p>
        </w:tc>
        <w:tc>
          <w:tcPr>
            <w:tcW w:w="1620" w:type="dxa"/>
            <w:vAlign w:val="center"/>
          </w:tcPr>
          <w:p w14:paraId="23D11B01" w14:textId="77777777" w:rsidR="00571D3E" w:rsidRDefault="00571D3E" w:rsidP="00541315">
            <w:pPr>
              <w:spacing w:after="75"/>
              <w:jc w:val="center"/>
              <w:rPr>
                <w:rFonts w:ascii="Calibri" w:eastAsia="Calibri" w:hAnsi="Calibri" w:cs="Calibri"/>
                <w:sz w:val="24"/>
                <w:highlight w:val="green"/>
              </w:rPr>
            </w:pPr>
          </w:p>
        </w:tc>
        <w:tc>
          <w:tcPr>
            <w:tcW w:w="1530" w:type="dxa"/>
            <w:vAlign w:val="center"/>
          </w:tcPr>
          <w:p w14:paraId="2805BC52" w14:textId="77777777" w:rsidR="00571D3E" w:rsidRDefault="00571D3E" w:rsidP="00541315">
            <w:pPr>
              <w:spacing w:after="75"/>
              <w:jc w:val="center"/>
              <w:rPr>
                <w:rFonts w:ascii="Calibri" w:eastAsia="Calibri" w:hAnsi="Calibri" w:cs="Calibri"/>
                <w:sz w:val="24"/>
                <w:highlight w:val="green"/>
              </w:rPr>
            </w:pPr>
          </w:p>
        </w:tc>
      </w:tr>
    </w:tbl>
    <w:p w14:paraId="1AD96442" w14:textId="77777777" w:rsidR="00571D3E" w:rsidRDefault="00571D3E">
      <w:pPr>
        <w:spacing w:after="75"/>
        <w:rPr>
          <w:rFonts w:ascii="Calibri" w:eastAsia="Calibri" w:hAnsi="Calibri" w:cs="Calibri"/>
          <w:sz w:val="24"/>
        </w:rPr>
      </w:pPr>
    </w:p>
    <w:p w14:paraId="20E7F499" w14:textId="0A5F1B69" w:rsidR="00571D3E" w:rsidRDefault="00D8069E">
      <w:pPr>
        <w:spacing w:after="75"/>
        <w:rPr>
          <w:rFonts w:ascii="Calibri" w:eastAsia="Calibri" w:hAnsi="Calibri" w:cs="Calibri"/>
          <w:sz w:val="24"/>
        </w:rPr>
      </w:pPr>
      <w:r>
        <w:rPr>
          <w:rFonts w:ascii="Calibri" w:eastAsia="Calibri" w:hAnsi="Calibri" w:cs="Calibri"/>
          <w:sz w:val="24"/>
        </w:rPr>
        <w:t xml:space="preserve">1. One use case that would address the missing action C in </w:t>
      </w:r>
      <w:r w:rsidRPr="00D8069E">
        <w:rPr>
          <w:rFonts w:ascii="Calibri" w:eastAsia="Calibri" w:hAnsi="Calibri" w:cs="Calibri"/>
          <w:sz w:val="24"/>
        </w:rPr>
        <w:t>Connect Index</w:t>
      </w:r>
      <w:r>
        <w:rPr>
          <w:rFonts w:ascii="Calibri" w:eastAsia="Calibri" w:hAnsi="Calibri" w:cs="Calibri"/>
          <w:sz w:val="24"/>
        </w:rPr>
        <w:t xml:space="preserve"> is:  Create a user meet</w:t>
      </w:r>
      <w:r w:rsidR="00F17094">
        <w:rPr>
          <w:rFonts w:ascii="Calibri" w:eastAsia="Calibri" w:hAnsi="Calibri" w:cs="Calibri"/>
          <w:sz w:val="24"/>
        </w:rPr>
        <w:t>-</w:t>
      </w:r>
      <w:r>
        <w:rPr>
          <w:rFonts w:ascii="Calibri" w:eastAsia="Calibri" w:hAnsi="Calibri" w:cs="Calibri"/>
          <w:sz w:val="24"/>
        </w:rPr>
        <w:t>up account in connect index</w:t>
      </w:r>
    </w:p>
    <w:p w14:paraId="7D9F4308" w14:textId="77777777" w:rsidR="00571D3E" w:rsidRDefault="00571D3E">
      <w:pPr>
        <w:spacing w:after="75"/>
        <w:rPr>
          <w:rFonts w:ascii="Calibri" w:eastAsia="Calibri" w:hAnsi="Calibri" w:cs="Calibri"/>
          <w:sz w:val="24"/>
        </w:rPr>
      </w:pPr>
    </w:p>
    <w:p w14:paraId="61DB859C" w14:textId="77777777" w:rsidR="00571D3E" w:rsidRDefault="00571D3E">
      <w:pPr>
        <w:spacing w:after="75"/>
        <w:rPr>
          <w:rFonts w:ascii="Calibri" w:eastAsia="Calibri" w:hAnsi="Calibri" w:cs="Calibri"/>
          <w:sz w:val="24"/>
        </w:rPr>
      </w:pPr>
    </w:p>
    <w:p w14:paraId="3DA1ADAE" w14:textId="77777777" w:rsidR="00571D3E" w:rsidRDefault="00571D3E">
      <w:pPr>
        <w:spacing w:after="75"/>
        <w:rPr>
          <w:rFonts w:ascii="Calibri" w:eastAsia="Calibri" w:hAnsi="Calibri" w:cs="Calibri"/>
          <w:sz w:val="24"/>
        </w:rPr>
      </w:pPr>
    </w:p>
    <w:p w14:paraId="7E90B749" w14:textId="77777777" w:rsidR="00571D3E" w:rsidRDefault="00571D3E">
      <w:pPr>
        <w:spacing w:after="75"/>
        <w:rPr>
          <w:rFonts w:ascii="Calibri" w:eastAsia="Calibri" w:hAnsi="Calibri" w:cs="Calibri"/>
          <w:sz w:val="24"/>
        </w:rPr>
      </w:pPr>
    </w:p>
    <w:p w14:paraId="10D46BE0" w14:textId="3D3DF8D2" w:rsidR="00571D3E" w:rsidRDefault="00571D3E">
      <w:pPr>
        <w:spacing w:after="75"/>
        <w:rPr>
          <w:rFonts w:ascii="Calibri" w:eastAsia="Calibri" w:hAnsi="Calibri" w:cs="Calibri"/>
          <w:sz w:val="24"/>
        </w:rPr>
      </w:pPr>
    </w:p>
    <w:p w14:paraId="0D7F584C" w14:textId="696B2470" w:rsidR="00A66A94" w:rsidRDefault="00A66A94">
      <w:pPr>
        <w:spacing w:after="75"/>
        <w:rPr>
          <w:rFonts w:ascii="Calibri" w:eastAsia="Calibri" w:hAnsi="Calibri" w:cs="Calibri"/>
          <w:sz w:val="24"/>
        </w:rPr>
      </w:pPr>
    </w:p>
    <w:p w14:paraId="4E61CBCE" w14:textId="18D485FD" w:rsidR="00A66A94" w:rsidRDefault="00A66A94">
      <w:pPr>
        <w:spacing w:after="75"/>
        <w:rPr>
          <w:rFonts w:ascii="Calibri" w:eastAsia="Calibri" w:hAnsi="Calibri" w:cs="Calibri"/>
          <w:sz w:val="24"/>
        </w:rPr>
      </w:pPr>
    </w:p>
    <w:p w14:paraId="2C2500D2" w14:textId="229D3DD3" w:rsidR="00A66A94" w:rsidRDefault="00A66A94">
      <w:pPr>
        <w:spacing w:after="75"/>
        <w:rPr>
          <w:rFonts w:ascii="Calibri" w:eastAsia="Calibri" w:hAnsi="Calibri" w:cs="Calibri"/>
          <w:sz w:val="24"/>
        </w:rPr>
      </w:pPr>
    </w:p>
    <w:p w14:paraId="055990B6" w14:textId="58114D6A" w:rsidR="00A66A94" w:rsidRDefault="00A66A94">
      <w:pPr>
        <w:spacing w:after="75"/>
        <w:rPr>
          <w:rFonts w:ascii="Calibri" w:eastAsia="Calibri" w:hAnsi="Calibri" w:cs="Calibri"/>
          <w:sz w:val="24"/>
        </w:rPr>
      </w:pPr>
    </w:p>
    <w:p w14:paraId="02E9CE1B" w14:textId="3609F2CE" w:rsidR="00A66A94" w:rsidRDefault="00A66A94">
      <w:pPr>
        <w:spacing w:after="75"/>
        <w:rPr>
          <w:rFonts w:ascii="Calibri" w:eastAsia="Calibri" w:hAnsi="Calibri" w:cs="Calibri"/>
          <w:sz w:val="24"/>
        </w:rPr>
      </w:pPr>
    </w:p>
    <w:p w14:paraId="403B29B2" w14:textId="7682DA5D" w:rsidR="00571D3E" w:rsidRDefault="00571D3E">
      <w:pPr>
        <w:widowControl w:val="0"/>
        <w:rPr>
          <w:rFonts w:ascii="Calibri" w:eastAsia="Calibri" w:hAnsi="Calibri" w:cs="Calibri"/>
          <w:sz w:val="24"/>
        </w:rPr>
      </w:pPr>
    </w:p>
    <w:p w14:paraId="15002896" w14:textId="77777777" w:rsidR="001F2B98" w:rsidRDefault="001F2B98">
      <w:pPr>
        <w:widowControl w:val="0"/>
        <w:rPr>
          <w:rFonts w:ascii="Calibri" w:eastAsia="Calibri" w:hAnsi="Calibri" w:cs="Calibri"/>
          <w:sz w:val="24"/>
        </w:rPr>
      </w:pPr>
    </w:p>
    <w:p w14:paraId="38BB69C8" w14:textId="1F9B41D2" w:rsidR="00571D3E" w:rsidRDefault="008958C2">
      <w:pPr>
        <w:widowControl w:val="0"/>
        <w:rPr>
          <w:rFonts w:ascii="Calibri" w:eastAsia="Calibri" w:hAnsi="Calibri" w:cs="Calibri"/>
          <w:sz w:val="24"/>
        </w:rPr>
      </w:pPr>
      <w:r>
        <w:rPr>
          <w:rFonts w:ascii="Calibri" w:eastAsia="Calibri" w:hAnsi="Calibri" w:cs="Calibri"/>
          <w:b/>
          <w:sz w:val="24"/>
        </w:rPr>
        <w:lastRenderedPageBreak/>
        <w:t>Question 7. Fully Developed Use Case Description and Systems Sequence Diagram.</w:t>
      </w:r>
      <w:r>
        <w:rPr>
          <w:rFonts w:ascii="Calibri" w:eastAsia="Calibri" w:hAnsi="Calibri" w:cs="Calibri"/>
          <w:sz w:val="24"/>
        </w:rPr>
        <w:t xml:space="preserve"> For the use case Add agent to real estate office from Multiple Listing Services systems, see the fully developed use case description. Review the table and complete it by adding (a) one actor and (b) one Post-condition.</w:t>
      </w:r>
    </w:p>
    <w:tbl>
      <w:tblPr>
        <w:tblStyle w:val="a3"/>
        <w:tblW w:w="9974" w:type="dxa"/>
        <w:tblLayout w:type="fixed"/>
        <w:tblLook w:val="0400" w:firstRow="0" w:lastRow="0" w:firstColumn="0" w:lastColumn="0" w:noHBand="0" w:noVBand="1"/>
      </w:tblPr>
      <w:tblGrid>
        <w:gridCol w:w="2432"/>
        <w:gridCol w:w="3418"/>
        <w:gridCol w:w="4124"/>
      </w:tblGrid>
      <w:tr w:rsidR="00571D3E" w14:paraId="394AE875" w14:textId="77777777">
        <w:tc>
          <w:tcPr>
            <w:tcW w:w="2432" w:type="dxa"/>
            <w:tcBorders>
              <w:top w:val="single" w:sz="4" w:space="0" w:color="000000"/>
              <w:left w:val="single" w:sz="4" w:space="0" w:color="000000"/>
              <w:bottom w:val="single" w:sz="4" w:space="0" w:color="000000"/>
              <w:right w:val="nil"/>
            </w:tcBorders>
          </w:tcPr>
          <w:p w14:paraId="08D5E883"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Use case name:</w:t>
            </w:r>
          </w:p>
        </w:tc>
        <w:tc>
          <w:tcPr>
            <w:tcW w:w="7542" w:type="dxa"/>
            <w:gridSpan w:val="2"/>
            <w:tcBorders>
              <w:top w:val="single" w:sz="4" w:space="0" w:color="000000"/>
              <w:left w:val="single" w:sz="4" w:space="0" w:color="000000"/>
              <w:bottom w:val="single" w:sz="4" w:space="0" w:color="000000"/>
              <w:right w:val="single" w:sz="4" w:space="0" w:color="000000"/>
            </w:tcBorders>
          </w:tcPr>
          <w:p w14:paraId="1145AEAD"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Add agent to real estate office</w:t>
            </w:r>
          </w:p>
        </w:tc>
      </w:tr>
      <w:tr w:rsidR="00571D3E" w14:paraId="14A1144B" w14:textId="77777777">
        <w:tc>
          <w:tcPr>
            <w:tcW w:w="2432" w:type="dxa"/>
            <w:tcBorders>
              <w:top w:val="nil"/>
              <w:left w:val="single" w:sz="4" w:space="0" w:color="000000"/>
              <w:bottom w:val="single" w:sz="4" w:space="0" w:color="000000"/>
              <w:right w:val="nil"/>
            </w:tcBorders>
          </w:tcPr>
          <w:p w14:paraId="09C4A088"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Scenario:</w:t>
            </w:r>
          </w:p>
        </w:tc>
        <w:tc>
          <w:tcPr>
            <w:tcW w:w="7542" w:type="dxa"/>
            <w:gridSpan w:val="2"/>
            <w:tcBorders>
              <w:top w:val="nil"/>
              <w:left w:val="single" w:sz="4" w:space="0" w:color="000000"/>
              <w:bottom w:val="single" w:sz="4" w:space="0" w:color="000000"/>
              <w:right w:val="single" w:sz="4" w:space="0" w:color="000000"/>
            </w:tcBorders>
          </w:tcPr>
          <w:p w14:paraId="574F3495"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MLS clerk adding agent</w:t>
            </w:r>
          </w:p>
        </w:tc>
      </w:tr>
      <w:tr w:rsidR="00571D3E" w14:paraId="69020BBB" w14:textId="77777777">
        <w:tc>
          <w:tcPr>
            <w:tcW w:w="2432" w:type="dxa"/>
            <w:tcBorders>
              <w:top w:val="nil"/>
              <w:left w:val="single" w:sz="4" w:space="0" w:color="000000"/>
              <w:bottom w:val="single" w:sz="4" w:space="0" w:color="000000"/>
              <w:right w:val="nil"/>
            </w:tcBorders>
          </w:tcPr>
          <w:p w14:paraId="029444C3"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Triggering event:</w:t>
            </w:r>
          </w:p>
        </w:tc>
        <w:tc>
          <w:tcPr>
            <w:tcW w:w="7542" w:type="dxa"/>
            <w:gridSpan w:val="2"/>
            <w:tcBorders>
              <w:top w:val="nil"/>
              <w:left w:val="single" w:sz="4" w:space="0" w:color="000000"/>
              <w:bottom w:val="single" w:sz="4" w:space="0" w:color="000000"/>
              <w:right w:val="single" w:sz="4" w:space="0" w:color="000000"/>
            </w:tcBorders>
          </w:tcPr>
          <w:p w14:paraId="0D1E9335"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New agent hired in a real estate office</w:t>
            </w:r>
          </w:p>
        </w:tc>
      </w:tr>
      <w:tr w:rsidR="00571D3E" w14:paraId="1C29A980" w14:textId="77777777">
        <w:tc>
          <w:tcPr>
            <w:tcW w:w="2432" w:type="dxa"/>
            <w:tcBorders>
              <w:top w:val="nil"/>
              <w:left w:val="single" w:sz="4" w:space="0" w:color="000000"/>
              <w:bottom w:val="single" w:sz="4" w:space="0" w:color="000000"/>
              <w:right w:val="nil"/>
            </w:tcBorders>
          </w:tcPr>
          <w:p w14:paraId="0E88ED9A"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Brief description:</w:t>
            </w:r>
          </w:p>
        </w:tc>
        <w:tc>
          <w:tcPr>
            <w:tcW w:w="7542" w:type="dxa"/>
            <w:gridSpan w:val="2"/>
            <w:tcBorders>
              <w:top w:val="nil"/>
              <w:left w:val="single" w:sz="4" w:space="0" w:color="000000"/>
              <w:bottom w:val="single" w:sz="4" w:space="0" w:color="000000"/>
              <w:right w:val="single" w:sz="4" w:space="0" w:color="000000"/>
            </w:tcBorders>
          </w:tcPr>
          <w:p w14:paraId="360FEDFC"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 xml:space="preserve">The correct real estate office is identified, and the new real estate agent information is entered into the system. </w:t>
            </w:r>
          </w:p>
        </w:tc>
      </w:tr>
      <w:tr w:rsidR="00571D3E" w14:paraId="39CE40A9" w14:textId="77777777">
        <w:tc>
          <w:tcPr>
            <w:tcW w:w="2432" w:type="dxa"/>
            <w:tcBorders>
              <w:top w:val="nil"/>
              <w:left w:val="single" w:sz="4" w:space="0" w:color="000000"/>
              <w:bottom w:val="single" w:sz="4" w:space="0" w:color="000000"/>
              <w:right w:val="nil"/>
            </w:tcBorders>
          </w:tcPr>
          <w:p w14:paraId="05585BE2"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Actors:</w:t>
            </w:r>
          </w:p>
        </w:tc>
        <w:tc>
          <w:tcPr>
            <w:tcW w:w="7542" w:type="dxa"/>
            <w:gridSpan w:val="2"/>
            <w:tcBorders>
              <w:top w:val="nil"/>
              <w:left w:val="single" w:sz="4" w:space="0" w:color="000000"/>
              <w:bottom w:val="single" w:sz="4" w:space="0" w:color="000000"/>
              <w:right w:val="single" w:sz="4" w:space="0" w:color="000000"/>
            </w:tcBorders>
          </w:tcPr>
          <w:p w14:paraId="29C9B269" w14:textId="63FBBEF7" w:rsidR="00571D3E" w:rsidRDefault="003A391D">
            <w:pPr>
              <w:widowControl w:val="0"/>
              <w:numPr>
                <w:ilvl w:val="0"/>
                <w:numId w:val="1"/>
              </w:numPr>
              <w:pBdr>
                <w:top w:val="nil"/>
                <w:left w:val="nil"/>
                <w:bottom w:val="nil"/>
                <w:right w:val="nil"/>
                <w:between w:val="nil"/>
              </w:pBdr>
              <w:rPr>
                <w:rFonts w:ascii="Calibri" w:eastAsia="Calibri" w:hAnsi="Calibri" w:cs="Calibri"/>
                <w:b/>
                <w:color w:val="000000"/>
                <w:sz w:val="24"/>
              </w:rPr>
            </w:pPr>
            <w:r>
              <w:rPr>
                <w:rFonts w:ascii="Calibri" w:eastAsia="Calibri" w:hAnsi="Calibri" w:cs="Calibri"/>
                <w:color w:val="000000"/>
                <w:sz w:val="24"/>
              </w:rPr>
              <w:t>MLS clerk</w:t>
            </w:r>
          </w:p>
        </w:tc>
      </w:tr>
      <w:tr w:rsidR="00571D3E" w14:paraId="43942D59" w14:textId="77777777">
        <w:tc>
          <w:tcPr>
            <w:tcW w:w="2432" w:type="dxa"/>
            <w:tcBorders>
              <w:top w:val="nil"/>
              <w:left w:val="single" w:sz="4" w:space="0" w:color="000000"/>
              <w:bottom w:val="single" w:sz="4" w:space="0" w:color="000000"/>
              <w:right w:val="nil"/>
            </w:tcBorders>
          </w:tcPr>
          <w:p w14:paraId="3893570E"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Related use cases:</w:t>
            </w:r>
          </w:p>
        </w:tc>
        <w:tc>
          <w:tcPr>
            <w:tcW w:w="7542" w:type="dxa"/>
            <w:gridSpan w:val="2"/>
            <w:tcBorders>
              <w:top w:val="nil"/>
              <w:left w:val="single" w:sz="4" w:space="0" w:color="000000"/>
              <w:bottom w:val="single" w:sz="4" w:space="0" w:color="000000"/>
              <w:right w:val="single" w:sz="4" w:space="0" w:color="000000"/>
            </w:tcBorders>
          </w:tcPr>
          <w:p w14:paraId="077F8EC1"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Real estate office adds new agent (Web based version scenario)</w:t>
            </w:r>
          </w:p>
        </w:tc>
      </w:tr>
      <w:tr w:rsidR="00571D3E" w14:paraId="469AC93F" w14:textId="77777777">
        <w:tc>
          <w:tcPr>
            <w:tcW w:w="2432" w:type="dxa"/>
            <w:tcBorders>
              <w:top w:val="nil"/>
              <w:left w:val="single" w:sz="4" w:space="0" w:color="000000"/>
              <w:bottom w:val="single" w:sz="4" w:space="0" w:color="000000"/>
              <w:right w:val="nil"/>
            </w:tcBorders>
          </w:tcPr>
          <w:p w14:paraId="269C81C1"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Stakeholders:</w:t>
            </w:r>
          </w:p>
        </w:tc>
        <w:tc>
          <w:tcPr>
            <w:tcW w:w="7542" w:type="dxa"/>
            <w:gridSpan w:val="2"/>
            <w:tcBorders>
              <w:top w:val="nil"/>
              <w:left w:val="single" w:sz="4" w:space="0" w:color="000000"/>
              <w:bottom w:val="single" w:sz="4" w:space="0" w:color="000000"/>
              <w:right w:val="single" w:sz="4" w:space="0" w:color="000000"/>
            </w:tcBorders>
          </w:tcPr>
          <w:p w14:paraId="5D2A9B75"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Real estate office, real estate agent</w:t>
            </w:r>
          </w:p>
        </w:tc>
      </w:tr>
      <w:tr w:rsidR="00571D3E" w14:paraId="795F6300" w14:textId="77777777">
        <w:tc>
          <w:tcPr>
            <w:tcW w:w="2432" w:type="dxa"/>
            <w:tcBorders>
              <w:top w:val="nil"/>
              <w:left w:val="single" w:sz="4" w:space="0" w:color="000000"/>
              <w:bottom w:val="single" w:sz="4" w:space="0" w:color="000000"/>
              <w:right w:val="nil"/>
            </w:tcBorders>
          </w:tcPr>
          <w:p w14:paraId="3B274563"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Preconditions:</w:t>
            </w:r>
          </w:p>
        </w:tc>
        <w:tc>
          <w:tcPr>
            <w:tcW w:w="7542" w:type="dxa"/>
            <w:gridSpan w:val="2"/>
            <w:tcBorders>
              <w:top w:val="nil"/>
              <w:left w:val="single" w:sz="4" w:space="0" w:color="000000"/>
              <w:bottom w:val="single" w:sz="4" w:space="0" w:color="000000"/>
              <w:right w:val="single" w:sz="4" w:space="0" w:color="000000"/>
            </w:tcBorders>
          </w:tcPr>
          <w:p w14:paraId="6C9DB616" w14:textId="77777777" w:rsidR="00571D3E" w:rsidRDefault="008958C2">
            <w:pPr>
              <w:widowControl w:val="0"/>
              <w:pBdr>
                <w:top w:val="nil"/>
                <w:left w:val="nil"/>
                <w:bottom w:val="nil"/>
                <w:right w:val="nil"/>
                <w:between w:val="nil"/>
              </w:pBdr>
              <w:rPr>
                <w:rFonts w:ascii="Calibri" w:eastAsia="Calibri" w:hAnsi="Calibri" w:cs="Calibri"/>
                <w:color w:val="C00000"/>
                <w:sz w:val="24"/>
              </w:rPr>
            </w:pPr>
            <w:r>
              <w:rPr>
                <w:rFonts w:ascii="Calibri" w:eastAsia="Calibri" w:hAnsi="Calibri" w:cs="Calibri"/>
                <w:color w:val="000000"/>
                <w:sz w:val="24"/>
              </w:rPr>
              <w:t>The real estate office must exist</w:t>
            </w:r>
          </w:p>
        </w:tc>
      </w:tr>
      <w:tr w:rsidR="00571D3E" w14:paraId="50E294DF" w14:textId="77777777">
        <w:tc>
          <w:tcPr>
            <w:tcW w:w="2432" w:type="dxa"/>
            <w:tcBorders>
              <w:top w:val="nil"/>
              <w:left w:val="single" w:sz="4" w:space="0" w:color="000000"/>
              <w:bottom w:val="single" w:sz="4" w:space="0" w:color="000000"/>
              <w:right w:val="nil"/>
            </w:tcBorders>
          </w:tcPr>
          <w:p w14:paraId="5B65DE53"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Postconditions:</w:t>
            </w:r>
          </w:p>
        </w:tc>
        <w:tc>
          <w:tcPr>
            <w:tcW w:w="7542" w:type="dxa"/>
            <w:gridSpan w:val="2"/>
            <w:tcBorders>
              <w:top w:val="nil"/>
              <w:left w:val="single" w:sz="4" w:space="0" w:color="000000"/>
              <w:bottom w:val="single" w:sz="4" w:space="0" w:color="000000"/>
              <w:right w:val="single" w:sz="4" w:space="0" w:color="000000"/>
            </w:tcBorders>
          </w:tcPr>
          <w:p w14:paraId="6E0F0292" w14:textId="7EE062D5" w:rsidR="00571D3E" w:rsidRDefault="008958C2">
            <w:pPr>
              <w:widowControl w:val="0"/>
              <w:pBdr>
                <w:top w:val="nil"/>
                <w:left w:val="nil"/>
                <w:bottom w:val="nil"/>
                <w:right w:val="nil"/>
                <w:between w:val="nil"/>
              </w:pBdr>
              <w:rPr>
                <w:rFonts w:ascii="Calibri" w:eastAsia="Calibri" w:hAnsi="Calibri" w:cs="Calibri"/>
                <w:b/>
                <w:color w:val="C00000"/>
                <w:sz w:val="24"/>
              </w:rPr>
            </w:pPr>
            <w:r>
              <w:rPr>
                <w:rFonts w:ascii="Calibri" w:eastAsia="Calibri" w:hAnsi="Calibri" w:cs="Calibri"/>
                <w:b/>
                <w:color w:val="000000"/>
                <w:sz w:val="24"/>
              </w:rPr>
              <w:t xml:space="preserve">(b) </w:t>
            </w:r>
            <w:r w:rsidR="003A391D">
              <w:rPr>
                <w:rFonts w:ascii="Calibri" w:eastAsia="Calibri" w:hAnsi="Calibri" w:cs="Calibri"/>
                <w:b/>
                <w:color w:val="000000"/>
                <w:sz w:val="24"/>
              </w:rPr>
              <w:t>Agent record is created- agent record is associated with the office</w:t>
            </w:r>
          </w:p>
        </w:tc>
      </w:tr>
      <w:tr w:rsidR="00571D3E" w14:paraId="7FBC1C5A" w14:textId="77777777">
        <w:tc>
          <w:tcPr>
            <w:tcW w:w="2432" w:type="dxa"/>
            <w:vMerge w:val="restart"/>
            <w:tcBorders>
              <w:top w:val="nil"/>
              <w:left w:val="single" w:sz="4" w:space="0" w:color="000000"/>
              <w:bottom w:val="single" w:sz="4" w:space="0" w:color="000000"/>
              <w:right w:val="nil"/>
            </w:tcBorders>
          </w:tcPr>
          <w:p w14:paraId="1F761657"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Flow of activities</w:t>
            </w:r>
          </w:p>
        </w:tc>
        <w:tc>
          <w:tcPr>
            <w:tcW w:w="3418" w:type="dxa"/>
            <w:tcBorders>
              <w:top w:val="nil"/>
              <w:left w:val="single" w:sz="4" w:space="0" w:color="000000"/>
              <w:bottom w:val="single" w:sz="4" w:space="0" w:color="000000"/>
              <w:right w:val="nil"/>
            </w:tcBorders>
          </w:tcPr>
          <w:p w14:paraId="1043CD97" w14:textId="77777777" w:rsidR="00571D3E" w:rsidRDefault="008958C2">
            <w:pPr>
              <w:widowControl w:val="0"/>
              <w:pBdr>
                <w:top w:val="nil"/>
                <w:left w:val="nil"/>
                <w:bottom w:val="nil"/>
                <w:right w:val="nil"/>
                <w:between w:val="nil"/>
              </w:pBdr>
              <w:jc w:val="center"/>
              <w:rPr>
                <w:rFonts w:ascii="Calibri" w:eastAsia="Calibri" w:hAnsi="Calibri" w:cs="Calibri"/>
                <w:b/>
                <w:color w:val="000000"/>
                <w:sz w:val="24"/>
              </w:rPr>
            </w:pPr>
            <w:r>
              <w:rPr>
                <w:rFonts w:ascii="Calibri" w:eastAsia="Calibri" w:hAnsi="Calibri" w:cs="Calibri"/>
                <w:b/>
                <w:color w:val="000000"/>
                <w:sz w:val="24"/>
              </w:rPr>
              <w:t>Actor</w:t>
            </w:r>
          </w:p>
        </w:tc>
        <w:tc>
          <w:tcPr>
            <w:tcW w:w="4124" w:type="dxa"/>
            <w:tcBorders>
              <w:top w:val="nil"/>
              <w:left w:val="single" w:sz="4" w:space="0" w:color="000000"/>
              <w:bottom w:val="single" w:sz="4" w:space="0" w:color="000000"/>
              <w:right w:val="single" w:sz="4" w:space="0" w:color="000000"/>
            </w:tcBorders>
          </w:tcPr>
          <w:p w14:paraId="1432E65C" w14:textId="77777777" w:rsidR="00571D3E" w:rsidRDefault="008958C2">
            <w:pPr>
              <w:widowControl w:val="0"/>
              <w:pBdr>
                <w:top w:val="nil"/>
                <w:left w:val="nil"/>
                <w:bottom w:val="nil"/>
                <w:right w:val="nil"/>
                <w:between w:val="nil"/>
              </w:pBdr>
              <w:jc w:val="center"/>
              <w:rPr>
                <w:rFonts w:ascii="Calibri" w:eastAsia="Calibri" w:hAnsi="Calibri" w:cs="Calibri"/>
                <w:b/>
                <w:color w:val="000000"/>
                <w:sz w:val="24"/>
              </w:rPr>
            </w:pPr>
            <w:r>
              <w:rPr>
                <w:rFonts w:ascii="Calibri" w:eastAsia="Calibri" w:hAnsi="Calibri" w:cs="Calibri"/>
                <w:b/>
                <w:color w:val="000000"/>
                <w:sz w:val="24"/>
              </w:rPr>
              <w:t>System</w:t>
            </w:r>
          </w:p>
        </w:tc>
      </w:tr>
      <w:tr w:rsidR="00571D3E" w14:paraId="4A09A60C" w14:textId="77777777">
        <w:trPr>
          <w:trHeight w:val="881"/>
        </w:trPr>
        <w:tc>
          <w:tcPr>
            <w:tcW w:w="2432" w:type="dxa"/>
            <w:vMerge/>
            <w:tcBorders>
              <w:top w:val="nil"/>
              <w:left w:val="single" w:sz="4" w:space="0" w:color="000000"/>
              <w:bottom w:val="single" w:sz="4" w:space="0" w:color="000000"/>
              <w:right w:val="nil"/>
            </w:tcBorders>
          </w:tcPr>
          <w:p w14:paraId="6E98AD17" w14:textId="77777777" w:rsidR="00571D3E" w:rsidRDefault="00571D3E">
            <w:pPr>
              <w:widowControl w:val="0"/>
              <w:pBdr>
                <w:top w:val="nil"/>
                <w:left w:val="nil"/>
                <w:bottom w:val="nil"/>
                <w:right w:val="nil"/>
                <w:between w:val="nil"/>
              </w:pBdr>
              <w:spacing w:line="276" w:lineRule="auto"/>
              <w:rPr>
                <w:rFonts w:ascii="Calibri" w:eastAsia="Calibri" w:hAnsi="Calibri" w:cs="Calibri"/>
                <w:b/>
                <w:color w:val="000000"/>
                <w:sz w:val="24"/>
              </w:rPr>
            </w:pPr>
          </w:p>
        </w:tc>
        <w:tc>
          <w:tcPr>
            <w:tcW w:w="3418" w:type="dxa"/>
            <w:tcBorders>
              <w:top w:val="nil"/>
              <w:left w:val="single" w:sz="4" w:space="0" w:color="000000"/>
              <w:bottom w:val="single" w:sz="4" w:space="0" w:color="000000"/>
              <w:right w:val="nil"/>
            </w:tcBorders>
          </w:tcPr>
          <w:p w14:paraId="72354A0E"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1. Find correct real estate office</w:t>
            </w:r>
          </w:p>
          <w:p w14:paraId="01670149" w14:textId="77777777" w:rsidR="00571D3E" w:rsidRDefault="00571D3E">
            <w:pPr>
              <w:widowControl w:val="0"/>
              <w:pBdr>
                <w:top w:val="nil"/>
                <w:left w:val="nil"/>
                <w:bottom w:val="nil"/>
                <w:right w:val="nil"/>
                <w:between w:val="nil"/>
              </w:pBdr>
              <w:rPr>
                <w:rFonts w:ascii="Calibri" w:eastAsia="Calibri" w:hAnsi="Calibri" w:cs="Calibri"/>
                <w:color w:val="000000"/>
                <w:sz w:val="24"/>
              </w:rPr>
            </w:pPr>
          </w:p>
          <w:p w14:paraId="67A90D48"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2. Enter new agent information</w:t>
            </w:r>
          </w:p>
        </w:tc>
        <w:tc>
          <w:tcPr>
            <w:tcW w:w="4124" w:type="dxa"/>
            <w:tcBorders>
              <w:top w:val="nil"/>
              <w:left w:val="single" w:sz="4" w:space="0" w:color="000000"/>
              <w:bottom w:val="single" w:sz="4" w:space="0" w:color="000000"/>
              <w:right w:val="single" w:sz="4" w:space="0" w:color="000000"/>
            </w:tcBorders>
          </w:tcPr>
          <w:p w14:paraId="5B6F7319"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1.1 Display real estate office information</w:t>
            </w:r>
          </w:p>
          <w:p w14:paraId="5D9F799F"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2.1 Create new agent record, including with relationship to real estate office</w:t>
            </w:r>
          </w:p>
        </w:tc>
      </w:tr>
      <w:tr w:rsidR="00571D3E" w14:paraId="240A2203" w14:textId="77777777">
        <w:tc>
          <w:tcPr>
            <w:tcW w:w="2432" w:type="dxa"/>
            <w:tcBorders>
              <w:top w:val="nil"/>
              <w:left w:val="single" w:sz="4" w:space="0" w:color="000000"/>
              <w:bottom w:val="single" w:sz="4" w:space="0" w:color="000000"/>
              <w:right w:val="nil"/>
            </w:tcBorders>
          </w:tcPr>
          <w:p w14:paraId="6F33F9AA" w14:textId="77777777" w:rsidR="00571D3E" w:rsidRDefault="008958C2">
            <w:pPr>
              <w:widowControl w:val="0"/>
              <w:pBdr>
                <w:top w:val="nil"/>
                <w:left w:val="nil"/>
                <w:bottom w:val="nil"/>
                <w:right w:val="nil"/>
                <w:between w:val="nil"/>
              </w:pBdr>
              <w:rPr>
                <w:rFonts w:ascii="Calibri" w:eastAsia="Calibri" w:hAnsi="Calibri" w:cs="Calibri"/>
                <w:b/>
                <w:color w:val="000000"/>
                <w:sz w:val="24"/>
              </w:rPr>
            </w:pPr>
            <w:r>
              <w:rPr>
                <w:rFonts w:ascii="Calibri" w:eastAsia="Calibri" w:hAnsi="Calibri" w:cs="Calibri"/>
                <w:b/>
                <w:color w:val="000000"/>
                <w:sz w:val="24"/>
              </w:rPr>
              <w:t>Exception conditions:</w:t>
            </w:r>
          </w:p>
        </w:tc>
        <w:tc>
          <w:tcPr>
            <w:tcW w:w="7542" w:type="dxa"/>
            <w:gridSpan w:val="2"/>
            <w:tcBorders>
              <w:top w:val="nil"/>
              <w:left w:val="single" w:sz="4" w:space="0" w:color="000000"/>
              <w:bottom w:val="single" w:sz="4" w:space="0" w:color="000000"/>
              <w:right w:val="single" w:sz="4" w:space="0" w:color="000000"/>
            </w:tcBorders>
          </w:tcPr>
          <w:p w14:paraId="37FDF0C2" w14:textId="77777777" w:rsidR="00571D3E" w:rsidRDefault="008958C2">
            <w:pPr>
              <w:widowControl w:val="0"/>
              <w:pBdr>
                <w:top w:val="nil"/>
                <w:left w:val="nil"/>
                <w:bottom w:val="nil"/>
                <w:right w:val="nil"/>
                <w:between w:val="nil"/>
              </w:pBdr>
              <w:rPr>
                <w:rFonts w:ascii="Calibri" w:eastAsia="Calibri" w:hAnsi="Calibri" w:cs="Calibri"/>
                <w:color w:val="000000"/>
                <w:sz w:val="24"/>
              </w:rPr>
            </w:pPr>
            <w:r>
              <w:rPr>
                <w:rFonts w:ascii="Calibri" w:eastAsia="Calibri" w:hAnsi="Calibri" w:cs="Calibri"/>
                <w:color w:val="000000"/>
                <w:sz w:val="24"/>
              </w:rPr>
              <w:t xml:space="preserve">1.1 No real estate office found for requested id/name. Display not found message. </w:t>
            </w:r>
          </w:p>
        </w:tc>
      </w:tr>
    </w:tbl>
    <w:p w14:paraId="33C79745" w14:textId="77777777" w:rsidR="00571D3E" w:rsidRDefault="00571D3E">
      <w:pPr>
        <w:rPr>
          <w:rFonts w:ascii="Calibri" w:eastAsia="Calibri" w:hAnsi="Calibri" w:cs="Calibri"/>
          <w:sz w:val="24"/>
        </w:rPr>
      </w:pPr>
    </w:p>
    <w:p w14:paraId="0B03052A" w14:textId="77777777" w:rsidR="00571D3E" w:rsidRDefault="008958C2">
      <w:pPr>
        <w:rPr>
          <w:rFonts w:ascii="Calibri" w:eastAsia="Calibri" w:hAnsi="Calibri" w:cs="Calibri"/>
          <w:sz w:val="24"/>
        </w:rPr>
      </w:pPr>
      <w:r>
        <w:rPr>
          <w:noProof/>
        </w:rPr>
        <mc:AlternateContent>
          <mc:Choice Requires="wps">
            <w:drawing>
              <wp:anchor distT="0" distB="0" distL="114300" distR="114300" simplePos="0" relativeHeight="251658240" behindDoc="0" locked="0" layoutInCell="1" hidden="0" allowOverlap="1" wp14:anchorId="549F2263" wp14:editId="77F71065">
                <wp:simplePos x="0" y="0"/>
                <wp:positionH relativeFrom="column">
                  <wp:posOffset>12701</wp:posOffset>
                </wp:positionH>
                <wp:positionV relativeFrom="paragraph">
                  <wp:posOffset>12700</wp:posOffset>
                </wp:positionV>
                <wp:extent cx="3140075" cy="1943833"/>
                <wp:effectExtent l="0" t="0" r="0" b="0"/>
                <wp:wrapNone/>
                <wp:docPr id="28" name="Rectangle 28"/>
                <wp:cNvGraphicFramePr/>
                <a:graphic xmlns:a="http://schemas.openxmlformats.org/drawingml/2006/main">
                  <a:graphicData uri="http://schemas.microsoft.com/office/word/2010/wordprocessingShape">
                    <wps:wsp>
                      <wps:cNvSpPr/>
                      <wps:spPr>
                        <a:xfrm>
                          <a:off x="3780725" y="2812846"/>
                          <a:ext cx="3130550" cy="1934308"/>
                        </a:xfrm>
                        <a:prstGeom prst="rect">
                          <a:avLst/>
                        </a:prstGeom>
                        <a:solidFill>
                          <a:schemeClr val="lt1"/>
                        </a:solidFill>
                        <a:ln>
                          <a:noFill/>
                        </a:ln>
                      </wps:spPr>
                      <wps:txbx>
                        <w:txbxContent>
                          <w:p w14:paraId="4D7F5888" w14:textId="2238E0BE" w:rsidR="00571D3E" w:rsidRDefault="008958C2">
                            <w:pPr>
                              <w:textDirection w:val="btLr"/>
                            </w:pPr>
                            <w:r>
                              <w:rPr>
                                <w:rFonts w:ascii="Calibri" w:eastAsia="Calibri" w:hAnsi="Calibri" w:cs="Calibri"/>
                                <w:color w:val="000000"/>
                                <w:sz w:val="22"/>
                              </w:rPr>
                              <w:t xml:space="preserve">See the sequence diagram for the use case above, </w:t>
                            </w:r>
                            <w:r>
                              <w:rPr>
                                <w:rFonts w:ascii="Calibri" w:eastAsia="Calibri" w:hAnsi="Calibri" w:cs="Calibri"/>
                                <w:i/>
                                <w:color w:val="000000"/>
                                <w:sz w:val="22"/>
                              </w:rPr>
                              <w:t>Add agent to real estate office</w:t>
                            </w:r>
                            <w:r>
                              <w:rPr>
                                <w:rFonts w:ascii="Calibri" w:eastAsia="Calibri" w:hAnsi="Calibri" w:cs="Calibri"/>
                                <w:color w:val="000000"/>
                                <w:sz w:val="22"/>
                              </w:rPr>
                              <w:t xml:space="preserve">, complete the sequence diagram by adding appropriate messages (include parameters). </w:t>
                            </w:r>
                          </w:p>
                          <w:p w14:paraId="297433EC" w14:textId="77777777" w:rsidR="00571D3E" w:rsidRDefault="00571D3E">
                            <w:pPr>
                              <w:textDirection w:val="btLr"/>
                            </w:pPr>
                          </w:p>
                          <w:p w14:paraId="69F8A864" w14:textId="77777777" w:rsidR="00571D3E" w:rsidRDefault="008958C2">
                            <w:pPr>
                              <w:textDirection w:val="btLr"/>
                            </w:pPr>
                            <w:r>
                              <w:rPr>
                                <w:rFonts w:ascii="Calibri" w:eastAsia="Calibri" w:hAnsi="Calibri" w:cs="Calibri"/>
                                <w:i/>
                                <w:color w:val="000000"/>
                                <w:sz w:val="22"/>
                              </w:rPr>
                              <w:t>Write on the diagram or write below:</w:t>
                            </w:r>
                          </w:p>
                          <w:p w14:paraId="0361055C" w14:textId="77777777" w:rsidR="00571D3E" w:rsidRDefault="00571D3E">
                            <w:pPr>
                              <w:textDirection w:val="btLr"/>
                            </w:pPr>
                          </w:p>
                          <w:p w14:paraId="3C1745A8" w14:textId="2AFA4BD3" w:rsidR="00571D3E" w:rsidRDefault="008958C2">
                            <w:pPr>
                              <w:textDirection w:val="btLr"/>
                            </w:pPr>
                            <w:r>
                              <w:rPr>
                                <w:rFonts w:ascii="Calibri" w:eastAsia="Calibri" w:hAnsi="Calibri" w:cs="Calibri"/>
                                <w:color w:val="000000"/>
                                <w:sz w:val="22"/>
                              </w:rPr>
                              <w:t>(a)</w:t>
                            </w:r>
                            <w:r w:rsidR="005C499E">
                              <w:rPr>
                                <w:rFonts w:ascii="Calibri" w:eastAsia="Calibri" w:hAnsi="Calibri" w:cs="Calibri"/>
                                <w:color w:val="000000"/>
                                <w:sz w:val="22"/>
                              </w:rPr>
                              <w:t xml:space="preserve"> findREOffice(officeName)</w:t>
                            </w:r>
                          </w:p>
                          <w:p w14:paraId="63D81073" w14:textId="4BA63A72" w:rsidR="00571D3E" w:rsidRDefault="008958C2">
                            <w:pPr>
                              <w:textDirection w:val="btLr"/>
                            </w:pPr>
                            <w:r>
                              <w:rPr>
                                <w:rFonts w:ascii="Calibri" w:eastAsia="Calibri" w:hAnsi="Calibri" w:cs="Calibri"/>
                                <w:color w:val="000000"/>
                                <w:sz w:val="22"/>
                              </w:rPr>
                              <w:t>(b)</w:t>
                            </w:r>
                            <w:r w:rsidR="005C499E">
                              <w:rPr>
                                <w:rFonts w:ascii="Calibri" w:eastAsia="Calibri" w:hAnsi="Calibri" w:cs="Calibri"/>
                                <w:color w:val="000000"/>
                                <w:sz w:val="22"/>
                              </w:rPr>
                              <w:t>addREAgent(name, address, phone)</w:t>
                            </w:r>
                          </w:p>
                        </w:txbxContent>
                      </wps:txbx>
                      <wps:bodyPr spcFirstLastPara="1" wrap="square" lIns="91425" tIns="45700" rIns="91425" bIns="45700" anchor="t" anchorCtr="0">
                        <a:noAutofit/>
                      </wps:bodyPr>
                    </wps:wsp>
                  </a:graphicData>
                </a:graphic>
              </wp:anchor>
            </w:drawing>
          </mc:Choice>
          <mc:Fallback>
            <w:pict>
              <v:rect w14:anchorId="549F2263" id="Rectangle 28" o:spid="_x0000_s1026" style="position:absolute;margin-left:1pt;margin-top:1pt;width:247.25pt;height:153.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" fillcolor="white [3201]" stroked="f">
                <v:textbox inset="2.53958mm,1.2694mm,2.53958mm,1.2694mm">
                  <w:txbxContent>
                    <w:p w14:paraId="4D7F5888" w14:textId="2238E0BE" w:rsidR="00571D3E" w:rsidRDefault="008958C2">
                      <w:pPr>
                        <w:textDirection w:val="btLr"/>
                      </w:pPr>
                      <w:r>
                        <w:rPr>
                          <w:rFonts w:ascii="Calibri" w:eastAsia="Calibri" w:hAnsi="Calibri" w:cs="Calibri"/>
                          <w:color w:val="000000"/>
                          <w:sz w:val="22"/>
                        </w:rPr>
                        <w:t xml:space="preserve">See the sequence diagram for the use case above, </w:t>
                      </w:r>
                      <w:r>
                        <w:rPr>
                          <w:rFonts w:ascii="Calibri" w:eastAsia="Calibri" w:hAnsi="Calibri" w:cs="Calibri"/>
                          <w:i/>
                          <w:color w:val="000000"/>
                          <w:sz w:val="22"/>
                        </w:rPr>
                        <w:t>Add agent to real estate office</w:t>
                      </w:r>
                      <w:r>
                        <w:rPr>
                          <w:rFonts w:ascii="Calibri" w:eastAsia="Calibri" w:hAnsi="Calibri" w:cs="Calibri"/>
                          <w:color w:val="000000"/>
                          <w:sz w:val="22"/>
                        </w:rPr>
                        <w:t xml:space="preserve">, complete the sequence diagram by adding appropriate messages (include parameters). </w:t>
                      </w:r>
                    </w:p>
                    <w:p w14:paraId="297433EC" w14:textId="77777777" w:rsidR="00571D3E" w:rsidRDefault="00571D3E">
                      <w:pPr>
                        <w:textDirection w:val="btLr"/>
                      </w:pPr>
                    </w:p>
                    <w:p w14:paraId="69F8A864" w14:textId="77777777" w:rsidR="00571D3E" w:rsidRDefault="008958C2">
                      <w:pPr>
                        <w:textDirection w:val="btLr"/>
                      </w:pPr>
                      <w:r>
                        <w:rPr>
                          <w:rFonts w:ascii="Calibri" w:eastAsia="Calibri" w:hAnsi="Calibri" w:cs="Calibri"/>
                          <w:i/>
                          <w:color w:val="000000"/>
                          <w:sz w:val="22"/>
                        </w:rPr>
                        <w:t>Write on the diagram or write below:</w:t>
                      </w:r>
                    </w:p>
                    <w:p w14:paraId="0361055C" w14:textId="77777777" w:rsidR="00571D3E" w:rsidRDefault="00571D3E">
                      <w:pPr>
                        <w:textDirection w:val="btLr"/>
                      </w:pPr>
                    </w:p>
                    <w:p w14:paraId="3C1745A8" w14:textId="2AFA4BD3" w:rsidR="00571D3E" w:rsidRDefault="008958C2">
                      <w:pPr>
                        <w:textDirection w:val="btLr"/>
                      </w:pPr>
                      <w:r>
                        <w:rPr>
                          <w:rFonts w:ascii="Calibri" w:eastAsia="Calibri" w:hAnsi="Calibri" w:cs="Calibri"/>
                          <w:color w:val="000000"/>
                          <w:sz w:val="22"/>
                        </w:rPr>
                        <w:t>(a)</w:t>
                      </w:r>
                      <w:r w:rsidR="005C499E">
                        <w:rPr>
                          <w:rFonts w:ascii="Calibri" w:eastAsia="Calibri" w:hAnsi="Calibri" w:cs="Calibri"/>
                          <w:color w:val="000000"/>
                          <w:sz w:val="22"/>
                        </w:rPr>
                        <w:t xml:space="preserve"> findREOffice(officeName)</w:t>
                      </w:r>
                    </w:p>
                    <w:p w14:paraId="63D81073" w14:textId="4BA63A72" w:rsidR="00571D3E" w:rsidRDefault="008958C2">
                      <w:pPr>
                        <w:textDirection w:val="btLr"/>
                      </w:pPr>
                      <w:r>
                        <w:rPr>
                          <w:rFonts w:ascii="Calibri" w:eastAsia="Calibri" w:hAnsi="Calibri" w:cs="Calibri"/>
                          <w:color w:val="000000"/>
                          <w:sz w:val="22"/>
                        </w:rPr>
                        <w:t>(b)</w:t>
                      </w:r>
                      <w:r w:rsidR="005C499E">
                        <w:rPr>
                          <w:rFonts w:ascii="Calibri" w:eastAsia="Calibri" w:hAnsi="Calibri" w:cs="Calibri"/>
                          <w:color w:val="000000"/>
                          <w:sz w:val="22"/>
                        </w:rPr>
                        <w:t>addREAgent(name, address, phone)</w:t>
                      </w:r>
                    </w:p>
                  </w:txbxContent>
                </v:textbox>
              </v:rect>
            </w:pict>
          </mc:Fallback>
        </mc:AlternateContent>
      </w:r>
    </w:p>
    <w:p w14:paraId="0DE9E099" w14:textId="77777777" w:rsidR="00571D3E" w:rsidRDefault="008958C2">
      <w:pPr>
        <w:rPr>
          <w:rFonts w:ascii="Calibri" w:eastAsia="Calibri" w:hAnsi="Calibri" w:cs="Calibri"/>
          <w:sz w:val="24"/>
        </w:rPr>
      </w:pPr>
      <w:r>
        <w:rPr>
          <w:noProof/>
        </w:rPr>
        <w:drawing>
          <wp:anchor distT="0" distB="0" distL="0" distR="0" simplePos="0" relativeHeight="251659264" behindDoc="0" locked="0" layoutInCell="1" hidden="0" allowOverlap="1" wp14:anchorId="5C3CEA20" wp14:editId="27EEBC25">
            <wp:simplePos x="0" y="0"/>
            <wp:positionH relativeFrom="column">
              <wp:posOffset>2977662</wp:posOffset>
            </wp:positionH>
            <wp:positionV relativeFrom="paragraph">
              <wp:posOffset>6838</wp:posOffset>
            </wp:positionV>
            <wp:extent cx="3465582" cy="3282813"/>
            <wp:effectExtent l="0" t="0" r="0" b="0"/>
            <wp:wrapSquare wrapText="bothSides" distT="0" distB="0" distL="0" distR="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465582" cy="3282813"/>
                    </a:xfrm>
                    <a:prstGeom prst="rect">
                      <a:avLst/>
                    </a:prstGeom>
                    <a:ln/>
                  </pic:spPr>
                </pic:pic>
              </a:graphicData>
            </a:graphic>
          </wp:anchor>
        </w:drawing>
      </w:r>
    </w:p>
    <w:p w14:paraId="6059F3DE" w14:textId="77777777" w:rsidR="00571D3E" w:rsidRDefault="00571D3E">
      <w:pPr>
        <w:rPr>
          <w:rFonts w:ascii="Calibri" w:eastAsia="Calibri" w:hAnsi="Calibri" w:cs="Calibri"/>
          <w:sz w:val="24"/>
        </w:rPr>
      </w:pPr>
    </w:p>
    <w:p w14:paraId="75ED84E1" w14:textId="77777777" w:rsidR="00571D3E" w:rsidRDefault="00571D3E">
      <w:pPr>
        <w:rPr>
          <w:rFonts w:ascii="Calibri" w:eastAsia="Calibri" w:hAnsi="Calibri" w:cs="Calibri"/>
          <w:sz w:val="24"/>
        </w:rPr>
      </w:pPr>
    </w:p>
    <w:p w14:paraId="340FA7E5" w14:textId="77777777" w:rsidR="00571D3E" w:rsidRDefault="00571D3E">
      <w:pPr>
        <w:rPr>
          <w:rFonts w:ascii="Calibri" w:eastAsia="Calibri" w:hAnsi="Calibri" w:cs="Calibri"/>
          <w:sz w:val="24"/>
        </w:rPr>
      </w:pPr>
    </w:p>
    <w:p w14:paraId="57A8D548" w14:textId="77777777" w:rsidR="00571D3E" w:rsidRDefault="00571D3E">
      <w:pPr>
        <w:rPr>
          <w:rFonts w:ascii="Calibri" w:eastAsia="Calibri" w:hAnsi="Calibri" w:cs="Calibri"/>
          <w:sz w:val="24"/>
        </w:rPr>
      </w:pPr>
    </w:p>
    <w:p w14:paraId="030B03E0" w14:textId="77777777" w:rsidR="00571D3E" w:rsidRDefault="00571D3E">
      <w:pPr>
        <w:rPr>
          <w:rFonts w:ascii="Calibri" w:eastAsia="Calibri" w:hAnsi="Calibri" w:cs="Calibri"/>
          <w:sz w:val="24"/>
        </w:rPr>
      </w:pPr>
    </w:p>
    <w:p w14:paraId="58A05E3F" w14:textId="77777777" w:rsidR="00571D3E" w:rsidRDefault="00571D3E">
      <w:pPr>
        <w:rPr>
          <w:rFonts w:ascii="Calibri" w:eastAsia="Calibri" w:hAnsi="Calibri" w:cs="Calibri"/>
          <w:sz w:val="24"/>
        </w:rPr>
      </w:pPr>
    </w:p>
    <w:p w14:paraId="1B4C87BC" w14:textId="77777777" w:rsidR="00571D3E" w:rsidRDefault="00571D3E">
      <w:pPr>
        <w:rPr>
          <w:rFonts w:ascii="Calibri" w:eastAsia="Calibri" w:hAnsi="Calibri" w:cs="Calibri"/>
          <w:sz w:val="24"/>
        </w:rPr>
      </w:pPr>
    </w:p>
    <w:p w14:paraId="61FFF08A" w14:textId="77777777" w:rsidR="00571D3E" w:rsidRDefault="00571D3E">
      <w:pPr>
        <w:rPr>
          <w:rFonts w:ascii="Calibri" w:eastAsia="Calibri" w:hAnsi="Calibri" w:cs="Calibri"/>
          <w:sz w:val="24"/>
        </w:rPr>
      </w:pPr>
    </w:p>
    <w:p w14:paraId="32BBD5A5" w14:textId="77777777" w:rsidR="00571D3E" w:rsidRDefault="00571D3E">
      <w:pPr>
        <w:rPr>
          <w:rFonts w:ascii="Calibri" w:eastAsia="Calibri" w:hAnsi="Calibri" w:cs="Calibri"/>
          <w:sz w:val="24"/>
        </w:rPr>
      </w:pPr>
    </w:p>
    <w:p w14:paraId="6AFFE9EA" w14:textId="77777777" w:rsidR="00571D3E" w:rsidRDefault="00571D3E">
      <w:pPr>
        <w:widowControl w:val="0"/>
        <w:pBdr>
          <w:top w:val="nil"/>
          <w:left w:val="nil"/>
          <w:bottom w:val="nil"/>
          <w:right w:val="nil"/>
          <w:between w:val="nil"/>
        </w:pBdr>
        <w:ind w:left="360"/>
        <w:rPr>
          <w:rFonts w:ascii="Calibri" w:eastAsia="Calibri" w:hAnsi="Calibri" w:cs="Calibri"/>
          <w:color w:val="000000"/>
          <w:sz w:val="24"/>
        </w:rPr>
      </w:pPr>
    </w:p>
    <w:p w14:paraId="76BDA114" w14:textId="77777777" w:rsidR="00571D3E" w:rsidRDefault="00571D3E">
      <w:pPr>
        <w:widowControl w:val="0"/>
        <w:pBdr>
          <w:top w:val="nil"/>
          <w:left w:val="nil"/>
          <w:bottom w:val="nil"/>
          <w:right w:val="nil"/>
          <w:between w:val="nil"/>
        </w:pBdr>
        <w:ind w:left="360"/>
        <w:rPr>
          <w:rFonts w:ascii="Calibri" w:eastAsia="Calibri" w:hAnsi="Calibri" w:cs="Calibri"/>
          <w:color w:val="000000"/>
          <w:sz w:val="24"/>
        </w:rPr>
      </w:pPr>
    </w:p>
    <w:p w14:paraId="63D96BD5" w14:textId="77777777" w:rsidR="00571D3E" w:rsidRDefault="008958C2">
      <w:pPr>
        <w:widowControl w:val="0"/>
        <w:rPr>
          <w:rFonts w:ascii="Calibri" w:eastAsia="Calibri" w:hAnsi="Calibri" w:cs="Calibri"/>
          <w:sz w:val="24"/>
        </w:rPr>
      </w:pPr>
      <w:r>
        <w:rPr>
          <w:noProof/>
        </w:rPr>
        <mc:AlternateContent>
          <mc:Choice Requires="wps">
            <w:drawing>
              <wp:anchor distT="0" distB="0" distL="114300" distR="114300" simplePos="0" relativeHeight="251660288" behindDoc="0" locked="0" layoutInCell="1" hidden="0" allowOverlap="1" wp14:anchorId="0CB4AE36" wp14:editId="0A8C0E22">
                <wp:simplePos x="0" y="0"/>
                <wp:positionH relativeFrom="column">
                  <wp:posOffset>1943100</wp:posOffset>
                </wp:positionH>
                <wp:positionV relativeFrom="paragraph">
                  <wp:posOffset>2933700</wp:posOffset>
                </wp:positionV>
                <wp:extent cx="361950" cy="238125"/>
                <wp:effectExtent l="0" t="0" r="0" b="0"/>
                <wp:wrapNone/>
                <wp:docPr id="29" name="Rectangle 29"/>
                <wp:cNvGraphicFramePr/>
                <a:graphic xmlns:a="http://schemas.openxmlformats.org/drawingml/2006/main">
                  <a:graphicData uri="http://schemas.microsoft.com/office/word/2010/wordprocessingShape">
                    <wps:wsp>
                      <wps:cNvSpPr/>
                      <wps:spPr>
                        <a:xfrm>
                          <a:off x="5169788" y="3665700"/>
                          <a:ext cx="352425" cy="228600"/>
                        </a:xfrm>
                        <a:prstGeom prst="rect">
                          <a:avLst/>
                        </a:prstGeom>
                        <a:solidFill>
                          <a:srgbClr val="FFFFFF"/>
                        </a:solidFill>
                        <a:ln>
                          <a:noFill/>
                        </a:ln>
                      </wps:spPr>
                      <wps:txbx>
                        <w:txbxContent>
                          <w:p w14:paraId="4944FACA" w14:textId="77777777" w:rsidR="00571D3E" w:rsidRDefault="00571D3E">
                            <w:pPr>
                              <w:textDirection w:val="btLr"/>
                            </w:pPr>
                          </w:p>
                        </w:txbxContent>
                      </wps:txbx>
                      <wps:bodyPr spcFirstLastPara="1" wrap="square" lIns="91425" tIns="45700" rIns="91425" bIns="45700" anchor="t" anchorCtr="0">
                        <a:noAutofit/>
                      </wps:bodyPr>
                    </wps:wsp>
                  </a:graphicData>
                </a:graphic>
              </wp:anchor>
            </w:drawing>
          </mc:Choice>
          <mc:Fallback>
            <w:pict>
              <v:rect w14:anchorId="0CB4AE36" id="Rectangle 29" o:spid="_x0000_s1027" style="position:absolute;margin-left:153pt;margin-top:231pt;width:28.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" stroked="f">
                <v:textbox inset="2.53958mm,1.2694mm,2.53958mm,1.2694mm">
                  <w:txbxContent>
                    <w:p w14:paraId="4944FACA" w14:textId="77777777" w:rsidR="00571D3E" w:rsidRDefault="00571D3E">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A06F0E3" wp14:editId="375419B2">
                <wp:simplePos x="0" y="0"/>
                <wp:positionH relativeFrom="column">
                  <wp:posOffset>5588000</wp:posOffset>
                </wp:positionH>
                <wp:positionV relativeFrom="paragraph">
                  <wp:posOffset>2794000</wp:posOffset>
                </wp:positionV>
                <wp:extent cx="361950" cy="238125"/>
                <wp:effectExtent l="0" t="0" r="0" b="0"/>
                <wp:wrapNone/>
                <wp:docPr id="27" name="Rectangle 27"/>
                <wp:cNvGraphicFramePr/>
                <a:graphic xmlns:a="http://schemas.openxmlformats.org/drawingml/2006/main">
                  <a:graphicData uri="http://schemas.microsoft.com/office/word/2010/wordprocessingShape">
                    <wps:wsp>
                      <wps:cNvSpPr/>
                      <wps:spPr>
                        <a:xfrm>
                          <a:off x="5169788" y="3665700"/>
                          <a:ext cx="352425" cy="228600"/>
                        </a:xfrm>
                        <a:prstGeom prst="rect">
                          <a:avLst/>
                        </a:prstGeom>
                        <a:solidFill>
                          <a:srgbClr val="FFFFFF"/>
                        </a:solidFill>
                        <a:ln>
                          <a:noFill/>
                        </a:ln>
                      </wps:spPr>
                      <wps:txbx>
                        <w:txbxContent>
                          <w:p w14:paraId="588CFAF7" w14:textId="77777777" w:rsidR="00571D3E" w:rsidRDefault="00571D3E">
                            <w:pPr>
                              <w:textDirection w:val="btLr"/>
                            </w:pPr>
                          </w:p>
                        </w:txbxContent>
                      </wps:txbx>
                      <wps:bodyPr spcFirstLastPara="1" wrap="square" lIns="91425" tIns="45700" rIns="91425" bIns="45700" anchor="t" anchorCtr="0">
                        <a:noAutofit/>
                      </wps:bodyPr>
                    </wps:wsp>
                  </a:graphicData>
                </a:graphic>
              </wp:anchor>
            </w:drawing>
          </mc:Choice>
          <mc:Fallback>
            <w:pict>
              <v:rect w14:anchorId="3A06F0E3" id="Rectangle 27" o:spid="_x0000_s1028" style="position:absolute;margin-left:440pt;margin-top:220pt;width:28.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" stroked="f">
                <v:textbox inset="2.53958mm,1.2694mm,2.53958mm,1.2694mm">
                  <w:txbxContent>
                    <w:p w14:paraId="588CFAF7" w14:textId="77777777" w:rsidR="00571D3E" w:rsidRDefault="00571D3E">
                      <w:pPr>
                        <w:textDirection w:val="btLr"/>
                      </w:pPr>
                    </w:p>
                  </w:txbxContent>
                </v:textbox>
              </v:rect>
            </w:pict>
          </mc:Fallback>
        </mc:AlternateContent>
      </w:r>
    </w:p>
    <w:p w14:paraId="270AB60D" w14:textId="77777777" w:rsidR="00571D3E" w:rsidRDefault="00571D3E">
      <w:pPr>
        <w:pStyle w:val="Title"/>
        <w:tabs>
          <w:tab w:val="left" w:pos="1320"/>
        </w:tabs>
        <w:jc w:val="left"/>
        <w:rPr>
          <w:rFonts w:ascii="Calibri" w:eastAsia="Calibri" w:hAnsi="Calibri" w:cs="Calibri"/>
          <w:b w:val="0"/>
        </w:rPr>
      </w:pPr>
    </w:p>
    <w:p w14:paraId="60F6EB3C" w14:textId="77777777" w:rsidR="00571D3E" w:rsidRDefault="00571D3E">
      <w:pPr>
        <w:spacing w:after="75"/>
        <w:rPr>
          <w:rFonts w:ascii="Calibri" w:eastAsia="Calibri" w:hAnsi="Calibri" w:cs="Calibri"/>
          <w:sz w:val="24"/>
        </w:rPr>
      </w:pPr>
    </w:p>
    <w:p w14:paraId="7BAB46D1" w14:textId="77777777" w:rsidR="00571D3E" w:rsidRDefault="00571D3E">
      <w:pPr>
        <w:spacing w:after="75"/>
        <w:rPr>
          <w:rFonts w:ascii="Calibri" w:eastAsia="Calibri" w:hAnsi="Calibri" w:cs="Calibri"/>
          <w:sz w:val="22"/>
          <w:szCs w:val="22"/>
        </w:rPr>
      </w:pPr>
    </w:p>
    <w:sectPr w:rsidR="00571D3E">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D100" w14:textId="77777777" w:rsidR="0076795F" w:rsidRDefault="0076795F">
      <w:r>
        <w:separator/>
      </w:r>
    </w:p>
  </w:endnote>
  <w:endnote w:type="continuationSeparator" w:id="0">
    <w:p w14:paraId="18330F93" w14:textId="77777777" w:rsidR="0076795F" w:rsidRDefault="0076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B8DF" w14:textId="77777777" w:rsidR="00571D3E" w:rsidRDefault="00571D3E">
    <w:pPr>
      <w:pBdr>
        <w:top w:val="nil"/>
        <w:left w:val="nil"/>
        <w:bottom w:val="nil"/>
        <w:right w:val="nil"/>
        <w:between w:val="nil"/>
      </w:pBdr>
      <w:tabs>
        <w:tab w:val="center" w:pos="4680"/>
        <w:tab w:val="right" w:pos="9360"/>
      </w:tabs>
      <w:rPr>
        <w:color w:val="000000"/>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E4DF" w14:textId="77777777" w:rsidR="00571D3E" w:rsidRDefault="008958C2">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2482E">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533838EB" w14:textId="77777777" w:rsidR="00571D3E" w:rsidRDefault="00571D3E">
    <w:pPr>
      <w:pBdr>
        <w:top w:val="nil"/>
        <w:left w:val="nil"/>
        <w:bottom w:val="nil"/>
        <w:right w:val="nil"/>
        <w:between w:val="nil"/>
      </w:pBdr>
      <w:tabs>
        <w:tab w:val="center" w:pos="4680"/>
        <w:tab w:val="right" w:pos="9360"/>
      </w:tabs>
      <w:rPr>
        <w:color w:val="000000"/>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B0CF" w14:textId="77777777" w:rsidR="00571D3E" w:rsidRDefault="00571D3E">
    <w:pPr>
      <w:pBdr>
        <w:top w:val="nil"/>
        <w:left w:val="nil"/>
        <w:bottom w:val="nil"/>
        <w:right w:val="nil"/>
        <w:between w:val="nil"/>
      </w:pBdr>
      <w:tabs>
        <w:tab w:val="center" w:pos="4680"/>
        <w:tab w:val="right" w:pos="9360"/>
      </w:tabs>
      <w:rPr>
        <w:color w:val="00000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CF66" w14:textId="77777777" w:rsidR="0076795F" w:rsidRDefault="0076795F">
      <w:r>
        <w:separator/>
      </w:r>
    </w:p>
  </w:footnote>
  <w:footnote w:type="continuationSeparator" w:id="0">
    <w:p w14:paraId="10E7ACBC" w14:textId="77777777" w:rsidR="0076795F" w:rsidRDefault="00767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6F39" w14:textId="77777777" w:rsidR="00571D3E" w:rsidRDefault="00571D3E">
    <w:pPr>
      <w:pBdr>
        <w:top w:val="nil"/>
        <w:left w:val="nil"/>
        <w:bottom w:val="nil"/>
        <w:right w:val="nil"/>
        <w:between w:val="nil"/>
      </w:pBdr>
      <w:tabs>
        <w:tab w:val="center" w:pos="4680"/>
        <w:tab w:val="right" w:pos="9360"/>
      </w:tabs>
      <w:rPr>
        <w:color w:val="00000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66ECB" w14:textId="77777777" w:rsidR="00571D3E" w:rsidRDefault="00571D3E">
    <w:pPr>
      <w:widowControl w:val="0"/>
      <w:pBdr>
        <w:top w:val="nil"/>
        <w:left w:val="nil"/>
        <w:bottom w:val="nil"/>
        <w:right w:val="nil"/>
        <w:between w:val="nil"/>
      </w:pBdr>
      <w:spacing w:line="276" w:lineRule="auto"/>
      <w:rPr>
        <w:rFonts w:ascii="Calibri" w:eastAsia="Calibri" w:hAnsi="Calibri" w:cs="Calibri"/>
        <w:sz w:val="22"/>
        <w:szCs w:val="22"/>
      </w:rPr>
    </w:pPr>
  </w:p>
  <w:tbl>
    <w:tblPr>
      <w:tblStyle w:val="a4"/>
      <w:tblW w:w="5575" w:type="dxa"/>
      <w:tblBorders>
        <w:top w:val="nil"/>
        <w:left w:val="nil"/>
        <w:bottom w:val="nil"/>
        <w:right w:val="nil"/>
        <w:insideH w:val="nil"/>
        <w:insideV w:val="nil"/>
      </w:tblBorders>
      <w:tblLayout w:type="fixed"/>
      <w:tblLook w:val="0000" w:firstRow="0" w:lastRow="0" w:firstColumn="0" w:lastColumn="0" w:noHBand="0" w:noVBand="0"/>
    </w:tblPr>
    <w:tblGrid>
      <w:gridCol w:w="3484"/>
      <w:gridCol w:w="2091"/>
    </w:tblGrid>
    <w:tr w:rsidR="00571D3E" w14:paraId="1EFBEFAE" w14:textId="77777777">
      <w:tc>
        <w:tcPr>
          <w:tcW w:w="3484" w:type="dxa"/>
          <w:tcMar>
            <w:top w:w="0" w:type="dxa"/>
            <w:left w:w="0" w:type="dxa"/>
            <w:bottom w:w="0" w:type="dxa"/>
            <w:right w:w="0" w:type="dxa"/>
          </w:tcMar>
        </w:tcPr>
        <w:p w14:paraId="1F751C0B" w14:textId="77777777" w:rsidR="00571D3E" w:rsidRDefault="00571D3E"/>
      </w:tc>
      <w:tc>
        <w:tcPr>
          <w:tcW w:w="2091" w:type="dxa"/>
          <w:tcMar>
            <w:top w:w="0" w:type="dxa"/>
            <w:left w:w="0" w:type="dxa"/>
            <w:bottom w:w="0" w:type="dxa"/>
            <w:right w:w="0" w:type="dxa"/>
          </w:tcMar>
        </w:tcPr>
        <w:p w14:paraId="6AC1919C" w14:textId="77777777" w:rsidR="00571D3E" w:rsidRDefault="00571D3E"/>
      </w:tc>
    </w:tr>
  </w:tbl>
  <w:p w14:paraId="4226B02A" w14:textId="77777777" w:rsidR="00571D3E" w:rsidRDefault="00571D3E"/>
  <w:p w14:paraId="61411FCF" w14:textId="77777777" w:rsidR="00571D3E" w:rsidRDefault="00571D3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EB1D" w14:textId="77777777" w:rsidR="00571D3E" w:rsidRDefault="00571D3E">
    <w:pPr>
      <w:pBdr>
        <w:top w:val="nil"/>
        <w:left w:val="nil"/>
        <w:bottom w:val="nil"/>
        <w:right w:val="nil"/>
        <w:between w:val="nil"/>
      </w:pBdr>
      <w:tabs>
        <w:tab w:val="center" w:pos="4680"/>
        <w:tab w:val="right" w:pos="9360"/>
      </w:tabs>
      <w:rPr>
        <w:color w:val="00000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F31F5"/>
    <w:multiLevelType w:val="multilevel"/>
    <w:tmpl w:val="9F309360"/>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D3E"/>
    <w:rsid w:val="000107DD"/>
    <w:rsid w:val="00074A69"/>
    <w:rsid w:val="0008659D"/>
    <w:rsid w:val="000951A0"/>
    <w:rsid w:val="000E0600"/>
    <w:rsid w:val="001C6111"/>
    <w:rsid w:val="001E4ED4"/>
    <w:rsid w:val="001F2B98"/>
    <w:rsid w:val="002B1769"/>
    <w:rsid w:val="002C3585"/>
    <w:rsid w:val="002C6589"/>
    <w:rsid w:val="002D1891"/>
    <w:rsid w:val="0031525F"/>
    <w:rsid w:val="003273EF"/>
    <w:rsid w:val="0036313D"/>
    <w:rsid w:val="003941CF"/>
    <w:rsid w:val="003946EA"/>
    <w:rsid w:val="003A1305"/>
    <w:rsid w:val="003A391D"/>
    <w:rsid w:val="00410B3B"/>
    <w:rsid w:val="004B1F31"/>
    <w:rsid w:val="00516D5E"/>
    <w:rsid w:val="00541315"/>
    <w:rsid w:val="00571D3E"/>
    <w:rsid w:val="00577047"/>
    <w:rsid w:val="005C499E"/>
    <w:rsid w:val="006269AD"/>
    <w:rsid w:val="00661BE0"/>
    <w:rsid w:val="006B0F2A"/>
    <w:rsid w:val="006D5A72"/>
    <w:rsid w:val="00715C22"/>
    <w:rsid w:val="0072482E"/>
    <w:rsid w:val="007670CE"/>
    <w:rsid w:val="0076795F"/>
    <w:rsid w:val="00786815"/>
    <w:rsid w:val="007E4D04"/>
    <w:rsid w:val="008446BC"/>
    <w:rsid w:val="00862383"/>
    <w:rsid w:val="008958C2"/>
    <w:rsid w:val="0091513A"/>
    <w:rsid w:val="0096337F"/>
    <w:rsid w:val="00A55195"/>
    <w:rsid w:val="00A6485C"/>
    <w:rsid w:val="00A66A94"/>
    <w:rsid w:val="00A86D1E"/>
    <w:rsid w:val="00B85606"/>
    <w:rsid w:val="00B95067"/>
    <w:rsid w:val="00BA6D6C"/>
    <w:rsid w:val="00C0713A"/>
    <w:rsid w:val="00C4640C"/>
    <w:rsid w:val="00CD7A9C"/>
    <w:rsid w:val="00CF3D83"/>
    <w:rsid w:val="00D047C2"/>
    <w:rsid w:val="00D113AF"/>
    <w:rsid w:val="00D504E7"/>
    <w:rsid w:val="00D8069E"/>
    <w:rsid w:val="00DE1CEC"/>
    <w:rsid w:val="00E52CCC"/>
    <w:rsid w:val="00E73548"/>
    <w:rsid w:val="00EA523B"/>
    <w:rsid w:val="00EB2A0E"/>
    <w:rsid w:val="00F01206"/>
    <w:rsid w:val="00F1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37E8"/>
  <w15:docId w15:val="{295F27F7-F56A-461B-8022-031F32A5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Cs w:val="24"/>
      <w:bdr w:val="nil"/>
    </w:rPr>
  </w:style>
  <w:style w:type="paragraph" w:styleId="Heading1">
    <w:name w:val="heading 1"/>
    <w:basedOn w:val="Normal"/>
    <w:next w:val="Normal"/>
    <w:uiPriority w:val="9"/>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uiPriority w:val="9"/>
    <w:semiHidden/>
    <w:unhideWhenUsed/>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uiPriority w:val="9"/>
    <w:semiHidden/>
    <w:unhideWhenUsed/>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uiPriority w:val="9"/>
    <w:semiHidden/>
    <w:unhideWhenUsed/>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uiPriority w:val="9"/>
    <w:semiHidden/>
    <w:unhideWhenUsed/>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uiPriority w:val="9"/>
    <w:semiHidden/>
    <w:unhideWhenUsed/>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2695E"/>
    <w:pPr>
      <w:jc w:val="center"/>
    </w:pPr>
    <w:rPr>
      <w:rFonts w:ascii="Times New Roman" w:eastAsia="Times New Roman" w:hAnsi="Times New Roman" w:cs="Times New Roman"/>
      <w:b/>
      <w:bCs/>
      <w:sz w:val="24"/>
      <w:bdr w:val="none" w:sz="0" w:space="0" w:color="auto"/>
    </w:rPr>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7C43B0"/>
    <w:pPr>
      <w:tabs>
        <w:tab w:val="center" w:pos="4680"/>
        <w:tab w:val="right" w:pos="9360"/>
      </w:tabs>
    </w:pPr>
  </w:style>
  <w:style w:type="character" w:customStyle="1" w:styleId="HeaderChar">
    <w:name w:val="Header Char"/>
    <w:basedOn w:val="DefaultParagraphFont"/>
    <w:link w:val="Header"/>
    <w:uiPriority w:val="99"/>
    <w:rsid w:val="007C43B0"/>
    <w:rPr>
      <w:rFonts w:ascii="Arial" w:eastAsia="Arial" w:hAnsi="Arial" w:cs="Arial"/>
      <w:sz w:val="16"/>
      <w:szCs w:val="24"/>
      <w:bdr w:val="nil"/>
    </w:rPr>
  </w:style>
  <w:style w:type="paragraph" w:styleId="Footer">
    <w:name w:val="footer"/>
    <w:basedOn w:val="Normal"/>
    <w:link w:val="FooterChar"/>
    <w:uiPriority w:val="99"/>
    <w:unhideWhenUsed/>
    <w:rsid w:val="007C43B0"/>
    <w:pPr>
      <w:tabs>
        <w:tab w:val="center" w:pos="4680"/>
        <w:tab w:val="right" w:pos="9360"/>
      </w:tabs>
    </w:pPr>
  </w:style>
  <w:style w:type="character" w:customStyle="1" w:styleId="FooterChar">
    <w:name w:val="Footer Char"/>
    <w:basedOn w:val="DefaultParagraphFont"/>
    <w:link w:val="Footer"/>
    <w:uiPriority w:val="99"/>
    <w:rsid w:val="007C43B0"/>
    <w:rPr>
      <w:rFonts w:ascii="Arial" w:eastAsia="Arial" w:hAnsi="Arial" w:cs="Arial"/>
      <w:sz w:val="16"/>
      <w:szCs w:val="24"/>
      <w:bdr w:val="nil"/>
    </w:rPr>
  </w:style>
  <w:style w:type="paragraph" w:styleId="ListParagraph">
    <w:name w:val="List Paragraph"/>
    <w:basedOn w:val="Normal"/>
    <w:uiPriority w:val="34"/>
    <w:qFormat/>
    <w:rsid w:val="00373C98"/>
    <w:pPr>
      <w:ind w:left="720"/>
      <w:contextualSpacing/>
    </w:pPr>
  </w:style>
  <w:style w:type="paragraph" w:styleId="BodyText">
    <w:name w:val="Body Text"/>
    <w:basedOn w:val="Normal"/>
    <w:link w:val="BodyTextChar"/>
    <w:rsid w:val="004C035C"/>
    <w:pPr>
      <w:widowControl w:val="0"/>
      <w:suppressAutoHyphens/>
      <w:spacing w:after="120"/>
    </w:pPr>
    <w:rPr>
      <w:rFonts w:ascii="Times New Roman" w:eastAsia="SimSun" w:hAnsi="Times New Roman" w:cs="Mangal"/>
      <w:kern w:val="1"/>
      <w:sz w:val="24"/>
      <w:bdr w:val="none" w:sz="0" w:space="0" w:color="auto"/>
      <w:lang w:eastAsia="hi-IN" w:bidi="hi-IN"/>
    </w:rPr>
  </w:style>
  <w:style w:type="character" w:customStyle="1" w:styleId="BodyTextChar">
    <w:name w:val="Body Text Char"/>
    <w:basedOn w:val="DefaultParagraphFont"/>
    <w:link w:val="BodyText"/>
    <w:rsid w:val="004C035C"/>
    <w:rPr>
      <w:rFonts w:eastAsia="SimSun" w:cs="Mangal"/>
      <w:kern w:val="1"/>
      <w:sz w:val="24"/>
      <w:szCs w:val="24"/>
      <w:lang w:eastAsia="hi-IN" w:bidi="hi-IN"/>
    </w:rPr>
  </w:style>
  <w:style w:type="paragraph" w:customStyle="1" w:styleId="TableContents">
    <w:name w:val="Table Contents"/>
    <w:basedOn w:val="Normal"/>
    <w:rsid w:val="004C035C"/>
    <w:pPr>
      <w:widowControl w:val="0"/>
      <w:suppressLineNumbers/>
      <w:suppressAutoHyphens/>
    </w:pPr>
    <w:rPr>
      <w:rFonts w:ascii="Times New Roman" w:eastAsia="SimSun" w:hAnsi="Times New Roman" w:cs="Mangal"/>
      <w:kern w:val="1"/>
      <w:sz w:val="24"/>
      <w:bdr w:val="none" w:sz="0" w:space="0" w:color="auto"/>
      <w:lang w:eastAsia="hi-IN" w:bidi="hi-IN"/>
    </w:rPr>
  </w:style>
  <w:style w:type="table" w:styleId="TableGrid">
    <w:name w:val="Table Grid"/>
    <w:basedOn w:val="TableNormal"/>
    <w:uiPriority w:val="39"/>
    <w:rsid w:val="000F5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453D"/>
    <w:rPr>
      <w:color w:val="808080"/>
    </w:rPr>
  </w:style>
  <w:style w:type="paragraph" w:styleId="BalloonText">
    <w:name w:val="Balloon Text"/>
    <w:basedOn w:val="Normal"/>
    <w:link w:val="BalloonTextChar"/>
    <w:uiPriority w:val="99"/>
    <w:semiHidden/>
    <w:unhideWhenUsed/>
    <w:rsid w:val="006746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689"/>
    <w:rPr>
      <w:rFonts w:ascii="Segoe UI" w:eastAsia="Arial" w:hAnsi="Segoe UI" w:cs="Segoe UI"/>
      <w:sz w:val="18"/>
      <w:szCs w:val="18"/>
      <w:bdr w:val="nil"/>
    </w:rPr>
  </w:style>
  <w:style w:type="character" w:customStyle="1" w:styleId="TitleChar">
    <w:name w:val="Title Char"/>
    <w:basedOn w:val="DefaultParagraphFont"/>
    <w:link w:val="Title"/>
    <w:rsid w:val="0032695E"/>
    <w:rPr>
      <w:b/>
      <w:bCs/>
      <w:sz w:val="24"/>
      <w:szCs w:val="24"/>
    </w:rPr>
  </w:style>
  <w:style w:type="character" w:styleId="Hyperlink">
    <w:name w:val="Hyperlink"/>
    <w:basedOn w:val="DefaultParagraphFont"/>
    <w:uiPriority w:val="99"/>
    <w:unhideWhenUsed/>
    <w:rsid w:val="0052467C"/>
    <w:rPr>
      <w:color w:val="0563C1" w:themeColor="hyperlink"/>
      <w:u w:val="single"/>
    </w:rPr>
  </w:style>
  <w:style w:type="character" w:customStyle="1" w:styleId="UnresolvedMention1">
    <w:name w:val="Unresolved Mention1"/>
    <w:basedOn w:val="DefaultParagraphFont"/>
    <w:uiPriority w:val="99"/>
    <w:semiHidden/>
    <w:unhideWhenUsed/>
    <w:rsid w:val="0052467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umer.a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ACO3UPZN6mZOmCShtvhArA7Xw==">AMUW2mU9d7UkuT7QXiNJxLEa7TS3K99nS0M/hBXeuDClhit+hkCRSCJCY5+h/Q89XwRAkT7MMdi4ROP7MCinEcd8Sfomfkv5gSYxjMSumtNHkoy7pROxC9I=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Elahe Javadi</dc:creator>
  <cp:lastModifiedBy>Agyemang-WORK, Eric</cp:lastModifiedBy>
  <cp:revision>4</cp:revision>
  <dcterms:created xsi:type="dcterms:W3CDTF">2021-02-27T04:18:00Z</dcterms:created>
  <dcterms:modified xsi:type="dcterms:W3CDTF">2021-05-15T02:36:00Z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GE2TONZYG44TAMZQ</vt:lpwstr>
  </property>
</Properties>
</file>